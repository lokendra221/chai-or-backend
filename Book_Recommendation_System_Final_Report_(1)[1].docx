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6EAE0" w14:textId="77777777" w:rsidR="00EA33CC" w:rsidRDefault="00000000">
      <w:pPr>
        <w:pStyle w:val="Title"/>
        <w:jc w:val="center"/>
      </w:pPr>
      <w:r>
        <w:t>Book Recommendation System</w:t>
      </w:r>
    </w:p>
    <w:p w14:paraId="245D62F3" w14:textId="77777777" w:rsidR="00EA33CC" w:rsidRDefault="00000000">
      <w:pPr>
        <w:jc w:val="center"/>
      </w:pPr>
      <w:r>
        <w:br/>
        <w:t>A PROJECT REPORT</w:t>
      </w:r>
      <w:r>
        <w:br/>
      </w:r>
      <w:r>
        <w:br/>
      </w:r>
    </w:p>
    <w:p w14:paraId="2DA9DA5F" w14:textId="77777777" w:rsidR="00EA33CC" w:rsidRDefault="00000000">
      <w:pPr>
        <w:jc w:val="center"/>
      </w:pPr>
      <w:r>
        <w:t>Submitted By:</w:t>
      </w:r>
      <w:r>
        <w:br/>
      </w:r>
      <w:r>
        <w:br/>
        <w:t>[Your Name]</w:t>
      </w:r>
      <w:r>
        <w:br/>
        <w:t>[Your Enrollment Number]</w:t>
      </w:r>
      <w:r>
        <w:br/>
      </w:r>
    </w:p>
    <w:p w14:paraId="682B3D09" w14:textId="77777777" w:rsidR="00EA33CC" w:rsidRDefault="00000000">
      <w:pPr>
        <w:jc w:val="center"/>
      </w:pPr>
      <w:r>
        <w:br/>
        <w:t>Under the Guidance of:</w:t>
      </w:r>
      <w:r>
        <w:br/>
        <w:t>[Supervisor's Name]</w:t>
      </w:r>
    </w:p>
    <w:p w14:paraId="5DD169E5" w14:textId="77777777" w:rsidR="00EA33CC" w:rsidRDefault="00000000">
      <w:pPr>
        <w:jc w:val="center"/>
      </w:pPr>
      <w:r>
        <w:br/>
      </w:r>
      <w:r>
        <w:br/>
        <w:t>November - 2024</w:t>
      </w:r>
    </w:p>
    <w:p w14:paraId="45D8580C" w14:textId="77777777" w:rsidR="00EA33CC" w:rsidRDefault="00000000">
      <w:pPr>
        <w:jc w:val="center"/>
      </w:pPr>
      <w:r>
        <w:br/>
      </w:r>
      <w:r>
        <w:br/>
        <w:t>Submitted in partial fulfillment of the Degree of</w:t>
      </w:r>
      <w:r>
        <w:br/>
        <w:t>BACHELOR OF TECHNOLOGY</w:t>
      </w:r>
      <w:r>
        <w:br/>
        <w:t>IN</w:t>
      </w:r>
      <w:r>
        <w:br/>
        <w:t>COMPUTER SCIENCE &amp; ENGINEERING</w:t>
      </w:r>
    </w:p>
    <w:p w14:paraId="17B6A6BE" w14:textId="77777777" w:rsidR="00EA33CC" w:rsidRDefault="00000000">
      <w:pPr>
        <w:jc w:val="center"/>
      </w:pPr>
      <w:r>
        <w:br/>
        <w:t>Department of Computer Science &amp; Engineering</w:t>
      </w:r>
      <w:r>
        <w:br/>
        <w:t>JAYPEE UNIVERSITY OF ENGINEERING &amp; TECHNOLOGY,</w:t>
      </w:r>
      <w:r>
        <w:br/>
        <w:t>A-B ROAD, RAGHOGARH, DT. GUNA - 473226, M.P., INDIA</w:t>
      </w:r>
    </w:p>
    <w:p w14:paraId="55278D74" w14:textId="77777777" w:rsidR="00EA33CC" w:rsidRDefault="00000000">
      <w:r>
        <w:br w:type="page"/>
      </w:r>
    </w:p>
    <w:p w14:paraId="696A9173" w14:textId="77777777" w:rsidR="00EA33CC" w:rsidRDefault="00000000">
      <w:pPr>
        <w:pStyle w:val="Heading1"/>
      </w:pPr>
      <w:r>
        <w:lastRenderedPageBreak/>
        <w:t>Declaration by the Student</w:t>
      </w:r>
    </w:p>
    <w:p w14:paraId="385AE1B6" w14:textId="77777777" w:rsidR="00EA33CC" w:rsidRDefault="00000000">
      <w:r>
        <w:t>I hereby declare that the work reported in the B. Tech. project entitled as “Book Recommendation System”, in partial fulfillment for the award of degree of Bachelor of Technology, submitted at Jaypee University of Engineering and Technology, Guna, is my original work. As per the best of my knowledge and belief, there is no infringement of intellectual property rights and copyright. In case of any violation, I will solely be responsible.</w:t>
      </w:r>
    </w:p>
    <w:p w14:paraId="1191E367" w14:textId="77777777" w:rsidR="00EA33CC" w:rsidRDefault="00000000">
      <w:r>
        <w:br/>
      </w:r>
      <w:r>
        <w:br/>
        <w:t>[Your Name]</w:t>
      </w:r>
      <w:r>
        <w:br/>
        <w:t>Department of Computer Science and Engineering</w:t>
      </w:r>
      <w:r>
        <w:br/>
        <w:t>Jaypee University of Engineering &amp; Technology</w:t>
      </w:r>
      <w:r>
        <w:br/>
        <w:t>Guna, M.P., India</w:t>
      </w:r>
    </w:p>
    <w:p w14:paraId="24CDA98E" w14:textId="77777777" w:rsidR="00EA33CC" w:rsidRDefault="00000000">
      <w:r>
        <w:br/>
        <w:t>Date: 10-11-2024</w:t>
      </w:r>
    </w:p>
    <w:p w14:paraId="00EE7CD7" w14:textId="77777777" w:rsidR="00EA33CC" w:rsidRDefault="00000000">
      <w:r>
        <w:br w:type="page"/>
      </w:r>
    </w:p>
    <w:p w14:paraId="5837E5D2" w14:textId="77777777" w:rsidR="00EA33CC" w:rsidRDefault="00000000">
      <w:pPr>
        <w:pStyle w:val="Heading1"/>
      </w:pPr>
      <w:r>
        <w:lastRenderedPageBreak/>
        <w:t>Certificate</w:t>
      </w:r>
    </w:p>
    <w:p w14:paraId="73789F73" w14:textId="77777777" w:rsidR="00EA33CC" w:rsidRDefault="00000000">
      <w:r>
        <w:t>This is to certify that the work titled “Book Recommendation System” submitted by [Your Name] in partial fulfillment for the award of degree of Bachelor of Technology of Jaypee University of Engineering &amp; Technology, Guna, has been carried out under my supervision. As per the best of my knowledge, this work has not been submitted partially or wholly to any other University or Institute for any other degree or diploma.</w:t>
      </w:r>
    </w:p>
    <w:p w14:paraId="7589F53C" w14:textId="77777777" w:rsidR="00EA33CC" w:rsidRDefault="00000000">
      <w:r>
        <w:br/>
      </w:r>
      <w:r>
        <w:br/>
        <w:t>Signature of Supervisor</w:t>
      </w:r>
      <w:r>
        <w:br/>
        <w:t>[Supervisor’s Name]</w:t>
      </w:r>
      <w:r>
        <w:br/>
        <w:t>Designation</w:t>
      </w:r>
      <w:r>
        <w:br/>
        <w:t>Date</w:t>
      </w:r>
    </w:p>
    <w:p w14:paraId="489205BE" w14:textId="77777777" w:rsidR="00EA33CC" w:rsidRDefault="00000000">
      <w:r>
        <w:br w:type="page"/>
      </w:r>
    </w:p>
    <w:p w14:paraId="24F3291C" w14:textId="77777777" w:rsidR="00EA33CC" w:rsidRDefault="00000000">
      <w:pPr>
        <w:pStyle w:val="Heading1"/>
      </w:pPr>
      <w:r>
        <w:lastRenderedPageBreak/>
        <w:t>Acknowledgement</w:t>
      </w:r>
    </w:p>
    <w:p w14:paraId="1F7CDDE8" w14:textId="77777777" w:rsidR="00EA33CC" w:rsidRDefault="00000000">
      <w:r>
        <w:t>I would like to express my sincere gratitude to my project supervisor, [Supervisor’s Name], for their continuous support and guidance throughout this project. I am grateful to the Department of Computer Science &amp; Engineering at Jaypee University for providing the resources necessary to complete this project. Lastly, I would like to thank my family and friends for their encouragement and support.</w:t>
      </w:r>
    </w:p>
    <w:p w14:paraId="1459D2BE" w14:textId="77777777" w:rsidR="00EA33CC" w:rsidRDefault="00000000">
      <w:r>
        <w:br/>
      </w:r>
      <w:r>
        <w:br/>
        <w:t>Signature of Student</w:t>
      </w:r>
      <w:r>
        <w:br/>
        <w:t>[Your Name]</w:t>
      </w:r>
    </w:p>
    <w:p w14:paraId="54F6851C" w14:textId="77777777" w:rsidR="00EA33CC" w:rsidRDefault="00000000">
      <w:r>
        <w:br w:type="page"/>
      </w:r>
    </w:p>
    <w:p w14:paraId="105D64F5" w14:textId="77777777" w:rsidR="00EA33CC" w:rsidRDefault="00000000">
      <w:pPr>
        <w:pStyle w:val="Heading1"/>
      </w:pPr>
      <w:r>
        <w:lastRenderedPageBreak/>
        <w:t>Executive Summary</w:t>
      </w:r>
    </w:p>
    <w:p w14:paraId="69F6C00D" w14:textId="77777777" w:rsidR="00EA33CC" w:rsidRDefault="00000000">
      <w:r>
        <w:t>The Book Recommendation System is developed to assist users in discovering books based on their preferences. Leveraging machine learning techniques such as content-based filtering (KNN, Naive Bayes) and collaborative filtering (SVD), the system provides personalized recommendations. Additionally, a time-based module generates weekly trending books, ensuring up-to-date suggestions. The project utilizes Python, Streamlit, and various data science libraries to create a user-friendly interface. This report outlines the project's implementation, methodology, results, and conclusions.</w:t>
      </w:r>
    </w:p>
    <w:p w14:paraId="3A32A3A4" w14:textId="77777777" w:rsidR="00EA33CC" w:rsidRDefault="00000000">
      <w:r>
        <w:br w:type="page"/>
      </w:r>
    </w:p>
    <w:p w14:paraId="43BC9A27" w14:textId="77777777" w:rsidR="00EA33CC" w:rsidRDefault="00000000">
      <w:pPr>
        <w:pStyle w:val="Heading1"/>
      </w:pPr>
      <w:r>
        <w:lastRenderedPageBreak/>
        <w:t>Table of Contents</w:t>
      </w:r>
    </w:p>
    <w:p w14:paraId="3572A043" w14:textId="77777777" w:rsidR="00EA33CC" w:rsidRDefault="00000000">
      <w:r>
        <w:t>1. Introduction</w:t>
      </w:r>
    </w:p>
    <w:p w14:paraId="097AF8DE" w14:textId="77777777" w:rsidR="00EA33CC" w:rsidRDefault="00000000">
      <w:r>
        <w:t>2. Literature Review</w:t>
      </w:r>
    </w:p>
    <w:p w14:paraId="4DAA1DE9" w14:textId="77777777" w:rsidR="00EA33CC" w:rsidRDefault="00000000">
      <w:r>
        <w:t>3. Requirement Analysis</w:t>
      </w:r>
    </w:p>
    <w:p w14:paraId="124A5581" w14:textId="77777777" w:rsidR="00EA33CC" w:rsidRDefault="00000000">
      <w:r>
        <w:t>4. Design and Implementation</w:t>
      </w:r>
    </w:p>
    <w:p w14:paraId="48BEF1E1" w14:textId="77777777" w:rsidR="00EA33CC" w:rsidRDefault="00000000">
      <w:r>
        <w:t>5. Results and Discussion</w:t>
      </w:r>
    </w:p>
    <w:p w14:paraId="60523188" w14:textId="77777777" w:rsidR="00EA33CC" w:rsidRDefault="00000000">
      <w:r>
        <w:t>6. Conclusion and Future Work</w:t>
      </w:r>
    </w:p>
    <w:p w14:paraId="4C4324B8" w14:textId="77777777" w:rsidR="00EA33CC" w:rsidRDefault="00000000">
      <w:r>
        <w:t>7. References</w:t>
      </w:r>
    </w:p>
    <w:p w14:paraId="46E4796A" w14:textId="77777777" w:rsidR="00EA33CC" w:rsidRDefault="00000000">
      <w:r>
        <w:t>Appendices</w:t>
      </w:r>
    </w:p>
    <w:p w14:paraId="4612B7CA" w14:textId="77777777" w:rsidR="00EA33CC" w:rsidRDefault="00000000">
      <w:r>
        <w:br w:type="page"/>
      </w:r>
    </w:p>
    <w:p w14:paraId="5721A9E1" w14:textId="77777777" w:rsidR="00EA33CC" w:rsidRDefault="00000000">
      <w:pPr>
        <w:pStyle w:val="Heading1"/>
      </w:pPr>
      <w:r>
        <w:lastRenderedPageBreak/>
        <w:t>Introduction</w:t>
      </w:r>
    </w:p>
    <w:p w14:paraId="417F135A" w14:textId="77777777" w:rsidR="00EA33CC" w:rsidRDefault="00000000">
      <w:r>
        <w:t>This chapter introduces the project, its objectives, and scope.</w:t>
      </w:r>
    </w:p>
    <w:p w14:paraId="43162BC7" w14:textId="77777777" w:rsidR="00EA33CC" w:rsidRDefault="00000000">
      <w:r>
        <w:br w:type="page"/>
      </w:r>
    </w:p>
    <w:p w14:paraId="449A4117" w14:textId="77777777" w:rsidR="00EA33CC" w:rsidRDefault="00000000">
      <w:pPr>
        <w:pStyle w:val="Heading1"/>
      </w:pPr>
      <w:r>
        <w:lastRenderedPageBreak/>
        <w:t>Literature Review</w:t>
      </w:r>
    </w:p>
    <w:p w14:paraId="6CBFFA5A" w14:textId="77777777" w:rsidR="00EA33CC" w:rsidRDefault="00000000">
      <w:r>
        <w:t>This chapter covers existing research in the domain of book recommendation systems.</w:t>
      </w:r>
    </w:p>
    <w:p w14:paraId="1BF43739" w14:textId="77777777" w:rsidR="00EA33CC" w:rsidRDefault="00000000">
      <w:r>
        <w:br w:type="page"/>
      </w:r>
    </w:p>
    <w:p w14:paraId="02F7482C" w14:textId="77777777" w:rsidR="00EA33CC" w:rsidRDefault="00000000">
      <w:pPr>
        <w:pStyle w:val="Heading1"/>
      </w:pPr>
      <w:r>
        <w:lastRenderedPageBreak/>
        <w:t>Requirement Analysis</w:t>
      </w:r>
    </w:p>
    <w:p w14:paraId="639877E1" w14:textId="77777777" w:rsidR="00EA33CC" w:rsidRDefault="00000000">
      <w:r>
        <w:t>This chapter outlines the functional and non-functional requirements.</w:t>
      </w:r>
    </w:p>
    <w:p w14:paraId="6B3BDFE9" w14:textId="77777777" w:rsidR="00EA33CC" w:rsidRDefault="00000000">
      <w:r>
        <w:br w:type="page"/>
      </w:r>
    </w:p>
    <w:p w14:paraId="7309D112" w14:textId="77777777" w:rsidR="00EA33CC" w:rsidRDefault="00000000">
      <w:pPr>
        <w:pStyle w:val="Heading1"/>
      </w:pPr>
      <w:r>
        <w:lastRenderedPageBreak/>
        <w:t>Design and Implementation</w:t>
      </w:r>
    </w:p>
    <w:p w14:paraId="5AA6A13D" w14:textId="77777777" w:rsidR="00EA33CC" w:rsidRDefault="00000000">
      <w:r>
        <w:t>This chapter explains the system architecture and algorithms used.</w:t>
      </w:r>
    </w:p>
    <w:p w14:paraId="45848B2F" w14:textId="77777777" w:rsidR="00EA33CC" w:rsidRDefault="00000000">
      <w:r>
        <w:br w:type="page"/>
      </w:r>
    </w:p>
    <w:p w14:paraId="08DC64BE" w14:textId="77777777" w:rsidR="00EA33CC" w:rsidRDefault="00000000">
      <w:pPr>
        <w:pStyle w:val="Heading1"/>
      </w:pPr>
      <w:r>
        <w:lastRenderedPageBreak/>
        <w:t>Results and Discussion</w:t>
      </w:r>
    </w:p>
    <w:p w14:paraId="0A117843" w14:textId="77777777" w:rsidR="00EA33CC" w:rsidRDefault="00000000">
      <w:r>
        <w:t>This chapter evaluates the system’s performance and presents results.</w:t>
      </w:r>
    </w:p>
    <w:p w14:paraId="5B3F4E65" w14:textId="77777777" w:rsidR="00EA33CC" w:rsidRDefault="00000000">
      <w:r>
        <w:br w:type="page"/>
      </w:r>
    </w:p>
    <w:p w14:paraId="26AF7167" w14:textId="77777777" w:rsidR="00EA33CC" w:rsidRDefault="00000000">
      <w:pPr>
        <w:pStyle w:val="Heading1"/>
      </w:pPr>
      <w:r>
        <w:lastRenderedPageBreak/>
        <w:t>Conclusion and Future Work</w:t>
      </w:r>
    </w:p>
    <w:p w14:paraId="339E47CC" w14:textId="77777777" w:rsidR="00EA33CC" w:rsidRDefault="00000000">
      <w:r>
        <w:t>This chapter concludes the report and discusses potential future enhancements.</w:t>
      </w:r>
    </w:p>
    <w:p w14:paraId="5A352C9B" w14:textId="77777777" w:rsidR="00EA33CC" w:rsidRDefault="00000000">
      <w:r>
        <w:br w:type="page"/>
      </w:r>
    </w:p>
    <w:p w14:paraId="44FD2BCC" w14:textId="77777777" w:rsidR="00EA33CC" w:rsidRDefault="00000000">
      <w:pPr>
        <w:pStyle w:val="Heading1"/>
      </w:pPr>
      <w:r>
        <w:lastRenderedPageBreak/>
        <w:t>References</w:t>
      </w:r>
    </w:p>
    <w:p w14:paraId="3F8603C1" w14:textId="77777777" w:rsidR="00EA33CC" w:rsidRDefault="00000000">
      <w:r>
        <w:t>1. Aggarwal, C. C. (2016). Recommender Systems: The Textbook. Springer.</w:t>
      </w:r>
      <w:r>
        <w:br/>
        <w:t>2. Goodreads Dataset: https://www.goodreads.com/</w:t>
      </w:r>
      <w:r>
        <w:br/>
        <w:t>3. Scikit-learn documentation: https://scikit-learn.org/</w:t>
      </w:r>
      <w:r>
        <w:br/>
        <w:t>4. Streamlit documentation: https://streamlit.io/</w:t>
      </w:r>
    </w:p>
    <w:p w14:paraId="134AEA5E" w14:textId="77777777" w:rsidR="00EA33CC" w:rsidRDefault="00000000">
      <w:pPr>
        <w:pStyle w:val="Heading1"/>
      </w:pPr>
      <w:r>
        <w:t>Appendices</w:t>
      </w:r>
    </w:p>
    <w:p w14:paraId="3C0DD72A" w14:textId="77777777" w:rsidR="00EA33CC" w:rsidRDefault="00000000">
      <w:r>
        <w:t>Appendix A: Sample Code</w:t>
      </w:r>
      <w:r>
        <w:br/>
        <w:t>Appendix B: Screenshots of the Interface</w:t>
      </w:r>
    </w:p>
    <w:p w14:paraId="4428BEB3" w14:textId="77777777" w:rsidR="005C064A" w:rsidRDefault="005C064A"/>
    <w:p w14:paraId="36B61C92" w14:textId="0E836E46" w:rsidR="005C064A" w:rsidRDefault="005C064A">
      <w:r>
        <w:t xml:space="preserve">Chapter 4 </w:t>
      </w:r>
    </w:p>
    <w:p w14:paraId="64FACEBE" w14:textId="6BC879CD" w:rsidR="005C064A" w:rsidRPr="00FB5409" w:rsidRDefault="005C064A">
      <w:pPr>
        <w:rPr>
          <w:b/>
          <w:bCs/>
          <w:sz w:val="24"/>
          <w:szCs w:val="24"/>
        </w:rPr>
      </w:pPr>
      <w:r w:rsidRPr="00FB5409">
        <w:rPr>
          <w:b/>
          <w:bCs/>
          <w:sz w:val="24"/>
          <w:szCs w:val="24"/>
        </w:rPr>
        <w:t>4.3 Model Implementation</w:t>
      </w:r>
    </w:p>
    <w:p w14:paraId="274B745C" w14:textId="77777777" w:rsidR="005C064A" w:rsidRPr="005C064A" w:rsidRDefault="005C064A" w:rsidP="005C064A">
      <w:pPr>
        <w:rPr>
          <w:lang w:val="en-IN"/>
        </w:rPr>
      </w:pPr>
      <w:r>
        <w:t>4</w:t>
      </w:r>
      <w:r w:rsidRPr="00FB5409">
        <w:rPr>
          <w:b/>
          <w:bCs/>
        </w:rPr>
        <w:t xml:space="preserve">.3.1 collaborative </w:t>
      </w:r>
      <w:proofErr w:type="gramStart"/>
      <w:r w:rsidRPr="00FB5409">
        <w:rPr>
          <w:b/>
          <w:bCs/>
        </w:rPr>
        <w:t>filtering</w:t>
      </w:r>
      <w:r>
        <w:t xml:space="preserve"> :</w:t>
      </w:r>
      <w:proofErr w:type="gramEnd"/>
      <w:r>
        <w:t xml:space="preserve"> </w:t>
      </w:r>
      <w:r w:rsidRPr="005C064A">
        <w:rPr>
          <w:lang w:val="en-IN"/>
        </w:rPr>
        <w:t>In collaborative filtering, cosine similarity is often used to measure the similarity between users based on their ratings or interactions with items. This helps in finding users with similar preferences to make recommendations. Here’s how it works:</w:t>
      </w:r>
    </w:p>
    <w:p w14:paraId="14BBC3AB" w14:textId="77777777" w:rsidR="005C064A" w:rsidRPr="005C064A" w:rsidRDefault="005C064A" w:rsidP="005C064A">
      <w:pPr>
        <w:numPr>
          <w:ilvl w:val="0"/>
          <w:numId w:val="10"/>
        </w:numPr>
        <w:rPr>
          <w:lang w:val="en-IN"/>
        </w:rPr>
      </w:pPr>
      <w:r w:rsidRPr="005C064A">
        <w:rPr>
          <w:b/>
          <w:bCs/>
          <w:lang w:val="en-IN"/>
        </w:rPr>
        <w:t>Represent User Preferences as Vectors</w:t>
      </w:r>
      <w:r w:rsidRPr="005C064A">
        <w:rPr>
          <w:lang w:val="en-IN"/>
        </w:rPr>
        <w:t>: Each user’s ratings or interactions with items are represented as a vector. For example, if there are five movies, and User A has rated three of them, User A’s vector might look like [4, 0, 3, 5, 0] where each position corresponds to a movie, and the value represents the rating (0 means no rating).</w:t>
      </w:r>
    </w:p>
    <w:p w14:paraId="024E2D39" w14:textId="77777777" w:rsidR="005C064A" w:rsidRPr="005C064A" w:rsidRDefault="005C064A" w:rsidP="005C064A">
      <w:pPr>
        <w:numPr>
          <w:ilvl w:val="0"/>
          <w:numId w:val="10"/>
        </w:numPr>
        <w:rPr>
          <w:lang w:val="en-IN"/>
        </w:rPr>
      </w:pPr>
      <w:r w:rsidRPr="005C064A">
        <w:rPr>
          <w:b/>
          <w:bCs/>
          <w:lang w:val="en-IN"/>
        </w:rPr>
        <w:t>Calculate Cosine Similarity</w:t>
      </w:r>
      <w:r w:rsidRPr="005C064A">
        <w:rPr>
          <w:lang w:val="en-IN"/>
        </w:rPr>
        <w:t>: Cosine similarity between two users (say, User A and User B) is calculated by finding the cosine of the angle between their vectors. The formula is:</w:t>
      </w:r>
    </w:p>
    <w:p w14:paraId="3B31EBC4" w14:textId="188A7B0A" w:rsidR="005C064A" w:rsidRPr="005C064A" w:rsidRDefault="005C064A" w:rsidP="00FB5409">
      <w:pPr>
        <w:ind w:left="2160" w:firstLine="720"/>
        <w:rPr>
          <w:lang w:val="en-IN"/>
        </w:rPr>
      </w:pPr>
      <w:r w:rsidRPr="005C064A">
        <w:rPr>
          <w:noProof/>
          <w:lang w:val="en-IN"/>
        </w:rPr>
        <w:drawing>
          <wp:inline distT="0" distB="0" distL="0" distR="0" wp14:anchorId="3AAE4616" wp14:editId="4AC38E96">
            <wp:extent cx="2000529" cy="533474"/>
            <wp:effectExtent l="0" t="0" r="0" b="0"/>
            <wp:docPr id="213540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04650" name=""/>
                    <pic:cNvPicPr/>
                  </pic:nvPicPr>
                  <pic:blipFill>
                    <a:blip r:embed="rId6"/>
                    <a:stretch>
                      <a:fillRect/>
                    </a:stretch>
                  </pic:blipFill>
                  <pic:spPr>
                    <a:xfrm>
                      <a:off x="0" y="0"/>
                      <a:ext cx="2000529" cy="533474"/>
                    </a:xfrm>
                    <a:prstGeom prst="rect">
                      <a:avLst/>
                    </a:prstGeom>
                  </pic:spPr>
                </pic:pic>
              </a:graphicData>
            </a:graphic>
          </wp:inline>
        </w:drawing>
      </w:r>
    </w:p>
    <w:p w14:paraId="2E85A6AE" w14:textId="57B4BD1B" w:rsidR="005C064A" w:rsidRPr="005C064A" w:rsidRDefault="005C064A" w:rsidP="005C064A">
      <w:pPr>
        <w:numPr>
          <w:ilvl w:val="0"/>
          <w:numId w:val="10"/>
        </w:numPr>
        <w:rPr>
          <w:lang w:val="en-IN"/>
        </w:rPr>
      </w:pPr>
      <w:r w:rsidRPr="005C064A">
        <w:rPr>
          <w:b/>
          <w:bCs/>
          <w:lang w:val="en-IN"/>
        </w:rPr>
        <w:t>Interpretation of Cosine Similarity</w:t>
      </w:r>
      <w:r w:rsidRPr="005C064A">
        <w:rPr>
          <w:lang w:val="en-IN"/>
        </w:rPr>
        <w:t xml:space="preserve">: The cosine </w:t>
      </w:r>
      <w:proofErr w:type="spellStart"/>
      <w:r w:rsidRPr="005C064A">
        <w:rPr>
          <w:lang w:val="en-IN"/>
        </w:rPr>
        <w:t>similrity</w:t>
      </w:r>
      <w:proofErr w:type="spellEnd"/>
      <w:r w:rsidRPr="005C064A">
        <w:rPr>
          <w:lang w:val="en-IN"/>
        </w:rPr>
        <w:t xml:space="preserve"> score ranges from -1 to 1, where:</w:t>
      </w:r>
    </w:p>
    <w:p w14:paraId="585832D8" w14:textId="77777777" w:rsidR="005C064A" w:rsidRPr="005C064A" w:rsidRDefault="005C064A" w:rsidP="005C064A">
      <w:pPr>
        <w:numPr>
          <w:ilvl w:val="1"/>
          <w:numId w:val="10"/>
        </w:numPr>
        <w:rPr>
          <w:lang w:val="en-IN"/>
        </w:rPr>
      </w:pPr>
      <w:r w:rsidRPr="005C064A">
        <w:rPr>
          <w:lang w:val="en-IN"/>
        </w:rPr>
        <w:t>A score close to 1 means the users have similar preferences (vectors point in nearly the same direction).</w:t>
      </w:r>
    </w:p>
    <w:p w14:paraId="4AA3718E" w14:textId="77777777" w:rsidR="005C064A" w:rsidRPr="005C064A" w:rsidRDefault="005C064A" w:rsidP="005C064A">
      <w:pPr>
        <w:numPr>
          <w:ilvl w:val="1"/>
          <w:numId w:val="10"/>
        </w:numPr>
        <w:rPr>
          <w:lang w:val="en-IN"/>
        </w:rPr>
      </w:pPr>
      <w:r w:rsidRPr="005C064A">
        <w:rPr>
          <w:lang w:val="en-IN"/>
        </w:rPr>
        <w:t>A score close to 0 means there’s little similarity between users’ preferences.</w:t>
      </w:r>
    </w:p>
    <w:p w14:paraId="7B483816" w14:textId="77777777" w:rsidR="005C064A" w:rsidRPr="005C064A" w:rsidRDefault="005C064A" w:rsidP="005C064A">
      <w:pPr>
        <w:numPr>
          <w:ilvl w:val="1"/>
          <w:numId w:val="10"/>
        </w:numPr>
        <w:rPr>
          <w:lang w:val="en-IN"/>
        </w:rPr>
      </w:pPr>
      <w:r w:rsidRPr="005C064A">
        <w:rPr>
          <w:lang w:val="en-IN"/>
        </w:rPr>
        <w:t>A negative score (rare in collaborative filtering) indicates opposite preferences.</w:t>
      </w:r>
    </w:p>
    <w:p w14:paraId="1C9CAC97" w14:textId="77777777" w:rsidR="005C064A" w:rsidRDefault="005C064A" w:rsidP="005C064A">
      <w:pPr>
        <w:numPr>
          <w:ilvl w:val="0"/>
          <w:numId w:val="10"/>
        </w:numPr>
        <w:rPr>
          <w:lang w:val="en-IN"/>
        </w:rPr>
      </w:pPr>
      <w:r w:rsidRPr="005C064A">
        <w:rPr>
          <w:b/>
          <w:bCs/>
          <w:lang w:val="en-IN"/>
        </w:rPr>
        <w:lastRenderedPageBreak/>
        <w:t>Use in Recommendations</w:t>
      </w:r>
      <w:r w:rsidRPr="005C064A">
        <w:rPr>
          <w:lang w:val="en-IN"/>
        </w:rPr>
        <w:t>: Users with high cosine similarity scores are considered "</w:t>
      </w:r>
      <w:proofErr w:type="spellStart"/>
      <w:r w:rsidRPr="005C064A">
        <w:rPr>
          <w:lang w:val="en-IN"/>
        </w:rPr>
        <w:t>neighbors</w:t>
      </w:r>
      <w:proofErr w:type="spellEnd"/>
      <w:r w:rsidRPr="005C064A">
        <w:rPr>
          <w:lang w:val="en-IN"/>
        </w:rPr>
        <w:t>." The preferences of these similar users are then used to predict ratings for items the target user hasn’t rated, helping generate personalized recommendations.</w:t>
      </w:r>
    </w:p>
    <w:p w14:paraId="4E35EC32" w14:textId="77777777" w:rsidR="005C064A" w:rsidRDefault="005C064A" w:rsidP="005C064A">
      <w:pPr>
        <w:ind w:left="720"/>
        <w:rPr>
          <w:lang w:val="en-IN"/>
        </w:rPr>
      </w:pPr>
    </w:p>
    <w:p w14:paraId="35F78187" w14:textId="66C7606C" w:rsidR="005C064A" w:rsidRDefault="005C064A" w:rsidP="005C064A">
      <w:pPr>
        <w:ind w:left="720"/>
        <w:rPr>
          <w:lang w:val="en-IN"/>
        </w:rPr>
      </w:pPr>
      <w:r>
        <w:rPr>
          <w:lang w:val="en-IN"/>
        </w:rPr>
        <w:t xml:space="preserve">                                 </w:t>
      </w:r>
      <w:r>
        <w:rPr>
          <w:noProof/>
        </w:rPr>
        <w:drawing>
          <wp:inline distT="0" distB="0" distL="0" distR="0" wp14:anchorId="49DE6947" wp14:editId="0FDDE339">
            <wp:extent cx="2342824" cy="2838684"/>
            <wp:effectExtent l="0" t="0" r="635" b="0"/>
            <wp:docPr id="1554024846" name="Picture 2" descr="Collaborative filtering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ve filtering proces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948" cy="2842470"/>
                    </a:xfrm>
                    <a:prstGeom prst="rect">
                      <a:avLst/>
                    </a:prstGeom>
                    <a:noFill/>
                    <a:ln>
                      <a:noFill/>
                    </a:ln>
                  </pic:spPr>
                </pic:pic>
              </a:graphicData>
            </a:graphic>
          </wp:inline>
        </w:drawing>
      </w:r>
    </w:p>
    <w:p w14:paraId="7D2569F8" w14:textId="77777777" w:rsidR="00A17FDF" w:rsidRDefault="00A17FDF" w:rsidP="005C064A">
      <w:pPr>
        <w:ind w:left="720"/>
        <w:rPr>
          <w:lang w:val="en-IN"/>
        </w:rPr>
      </w:pPr>
    </w:p>
    <w:p w14:paraId="2380CA3E" w14:textId="124B5019" w:rsidR="00A17FDF" w:rsidRDefault="00A17FDF" w:rsidP="005C064A">
      <w:pPr>
        <w:ind w:left="720"/>
        <w:rPr>
          <w:lang w:val="en-IN"/>
        </w:rPr>
      </w:pPr>
      <w:r w:rsidRPr="00A17FDF">
        <w:rPr>
          <w:lang w:val="en-IN"/>
        </w:rPr>
        <w:drawing>
          <wp:inline distT="0" distB="0" distL="0" distR="0" wp14:anchorId="6E4C8EC5" wp14:editId="52ACC158">
            <wp:extent cx="5486400" cy="1850390"/>
            <wp:effectExtent l="0" t="0" r="0" b="0"/>
            <wp:docPr id="97280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01511" name=""/>
                    <pic:cNvPicPr/>
                  </pic:nvPicPr>
                  <pic:blipFill>
                    <a:blip r:embed="rId8"/>
                    <a:stretch>
                      <a:fillRect/>
                    </a:stretch>
                  </pic:blipFill>
                  <pic:spPr>
                    <a:xfrm>
                      <a:off x="0" y="0"/>
                      <a:ext cx="5486400" cy="1850390"/>
                    </a:xfrm>
                    <a:prstGeom prst="rect">
                      <a:avLst/>
                    </a:prstGeom>
                  </pic:spPr>
                </pic:pic>
              </a:graphicData>
            </a:graphic>
          </wp:inline>
        </w:drawing>
      </w:r>
    </w:p>
    <w:p w14:paraId="44626182" w14:textId="77777777" w:rsidR="00A17FDF" w:rsidRPr="005C064A" w:rsidRDefault="00A17FDF" w:rsidP="005C064A">
      <w:pPr>
        <w:ind w:left="720"/>
        <w:rPr>
          <w:lang w:val="en-IN"/>
        </w:rPr>
      </w:pPr>
    </w:p>
    <w:p w14:paraId="3C4B4AD8" w14:textId="77777777" w:rsidR="00FB5409" w:rsidRPr="00FB5409" w:rsidRDefault="00FB5409" w:rsidP="00FB5409">
      <w:pPr>
        <w:rPr>
          <w:lang w:val="en-IN"/>
        </w:rPr>
      </w:pPr>
      <w:r w:rsidRPr="00FB5409">
        <w:rPr>
          <w:b/>
          <w:bCs/>
        </w:rPr>
        <w:t xml:space="preserve">4.3.2 Content-Based </w:t>
      </w:r>
      <w:proofErr w:type="gramStart"/>
      <w:r w:rsidRPr="00FB5409">
        <w:rPr>
          <w:b/>
          <w:bCs/>
        </w:rPr>
        <w:t>Filtering :</w:t>
      </w:r>
      <w:proofErr w:type="gramEnd"/>
      <w:r>
        <w:t xml:space="preserve"> </w:t>
      </w:r>
      <w:r w:rsidRPr="00FB5409">
        <w:rPr>
          <w:lang w:val="en-IN"/>
        </w:rPr>
        <w:t>In content-based filtering, Term Frequency-Inverse Document Frequency (TF-IDF) is a popular technique to recommend items based on their features. Here's how it works in this context:</w:t>
      </w:r>
    </w:p>
    <w:p w14:paraId="2F830F5F" w14:textId="77777777" w:rsidR="00FB5409" w:rsidRPr="00FB5409" w:rsidRDefault="00FB5409" w:rsidP="00FB5409">
      <w:pPr>
        <w:numPr>
          <w:ilvl w:val="0"/>
          <w:numId w:val="11"/>
        </w:numPr>
        <w:rPr>
          <w:lang w:val="en-IN"/>
        </w:rPr>
      </w:pPr>
      <w:r w:rsidRPr="00FB5409">
        <w:rPr>
          <w:b/>
          <w:bCs/>
          <w:lang w:val="en-IN"/>
        </w:rPr>
        <w:t>Representing Item Content with TF-IDF</w:t>
      </w:r>
      <w:r w:rsidRPr="00FB5409">
        <w:rPr>
          <w:lang w:val="en-IN"/>
        </w:rPr>
        <w:t xml:space="preserve">: Content-based filtering focuses on the features of the items, such as keywords describing a movie, product, or article. Each item is treated as a "document," and its keywords are given weights based on their </w:t>
      </w:r>
      <w:r w:rsidRPr="00FB5409">
        <w:rPr>
          <w:lang w:val="en-IN"/>
        </w:rPr>
        <w:lastRenderedPageBreak/>
        <w:t>importance using TF-IDF. This technique gives higher weights to terms that are important for the item (frequent in the item description) but not common across all items.</w:t>
      </w:r>
    </w:p>
    <w:p w14:paraId="51F16D40" w14:textId="77777777" w:rsidR="00FB5409" w:rsidRPr="00FB5409" w:rsidRDefault="00FB5409" w:rsidP="00FB5409">
      <w:pPr>
        <w:numPr>
          <w:ilvl w:val="0"/>
          <w:numId w:val="11"/>
        </w:numPr>
        <w:rPr>
          <w:lang w:val="en-IN"/>
        </w:rPr>
      </w:pPr>
      <w:r w:rsidRPr="00FB5409">
        <w:rPr>
          <w:b/>
          <w:bCs/>
          <w:lang w:val="en-IN"/>
        </w:rPr>
        <w:t>TF-IDF Formula</w:t>
      </w:r>
      <w:r w:rsidRPr="00FB5409">
        <w:rPr>
          <w:lang w:val="en-IN"/>
        </w:rPr>
        <w:t>:</w:t>
      </w:r>
    </w:p>
    <w:p w14:paraId="35F923DE" w14:textId="77777777" w:rsidR="00FB5409" w:rsidRPr="00FB5409" w:rsidRDefault="00FB5409" w:rsidP="00FB5409">
      <w:pPr>
        <w:numPr>
          <w:ilvl w:val="1"/>
          <w:numId w:val="11"/>
        </w:numPr>
        <w:rPr>
          <w:lang w:val="en-IN"/>
        </w:rPr>
      </w:pPr>
      <w:r w:rsidRPr="00FB5409">
        <w:rPr>
          <w:b/>
          <w:bCs/>
          <w:lang w:val="en-IN"/>
        </w:rPr>
        <w:t>TF (Term Frequency)</w:t>
      </w:r>
      <w:r w:rsidRPr="00FB5409">
        <w:rPr>
          <w:lang w:val="en-IN"/>
        </w:rPr>
        <w:t xml:space="preserve"> measures how often a term appears in a document (e.g., the movie's description).</w:t>
      </w:r>
    </w:p>
    <w:p w14:paraId="31E1B98A" w14:textId="77777777" w:rsidR="00FB5409" w:rsidRDefault="00FB5409" w:rsidP="00FB5409">
      <w:pPr>
        <w:numPr>
          <w:ilvl w:val="1"/>
          <w:numId w:val="11"/>
        </w:numPr>
        <w:rPr>
          <w:lang w:val="en-IN"/>
        </w:rPr>
      </w:pPr>
      <w:r w:rsidRPr="00FB5409">
        <w:rPr>
          <w:b/>
          <w:bCs/>
          <w:lang w:val="en-IN"/>
        </w:rPr>
        <w:t>IDF (Inverse Document Frequency)</w:t>
      </w:r>
      <w:r w:rsidRPr="00FB5409">
        <w:rPr>
          <w:lang w:val="en-IN"/>
        </w:rPr>
        <w:t xml:space="preserve"> measures how unique a term is across all documents.</w:t>
      </w:r>
    </w:p>
    <w:p w14:paraId="2563D56C" w14:textId="77777777" w:rsidR="00FB5409" w:rsidRDefault="00FB5409" w:rsidP="00FB5409">
      <w:pPr>
        <w:rPr>
          <w:lang w:val="en-IN"/>
        </w:rPr>
      </w:pPr>
      <w:r>
        <w:rPr>
          <w:lang w:val="en-IN"/>
        </w:rPr>
        <w:t xml:space="preserve">                      </w:t>
      </w:r>
    </w:p>
    <w:p w14:paraId="3D561AEE" w14:textId="77777777" w:rsidR="00FB5409" w:rsidRDefault="00FB5409" w:rsidP="00FB5409">
      <w:pPr>
        <w:rPr>
          <w:lang w:val="en-IN"/>
        </w:rPr>
      </w:pPr>
    </w:p>
    <w:p w14:paraId="5FDD45BC" w14:textId="01FF61C3" w:rsidR="00FB5409" w:rsidRDefault="00FB5409" w:rsidP="00FB5409">
      <w:pPr>
        <w:rPr>
          <w:lang w:val="en-IN"/>
        </w:rPr>
      </w:pPr>
      <w:r>
        <w:rPr>
          <w:lang w:val="en-IN"/>
        </w:rPr>
        <w:t xml:space="preserve">     </w:t>
      </w:r>
      <w:r w:rsidRPr="00FB5409">
        <w:rPr>
          <w:noProof/>
          <w:lang w:val="en-IN"/>
        </w:rPr>
        <w:drawing>
          <wp:inline distT="0" distB="0" distL="0" distR="0" wp14:anchorId="194D722B" wp14:editId="7ACF1135">
            <wp:extent cx="4281805" cy="1020893"/>
            <wp:effectExtent l="0" t="0" r="4445" b="8255"/>
            <wp:docPr id="136919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93744" name=""/>
                    <pic:cNvPicPr/>
                  </pic:nvPicPr>
                  <pic:blipFill>
                    <a:blip r:embed="rId9"/>
                    <a:stretch>
                      <a:fillRect/>
                    </a:stretch>
                  </pic:blipFill>
                  <pic:spPr>
                    <a:xfrm>
                      <a:off x="0" y="0"/>
                      <a:ext cx="4313863" cy="1028536"/>
                    </a:xfrm>
                    <a:prstGeom prst="rect">
                      <a:avLst/>
                    </a:prstGeom>
                  </pic:spPr>
                </pic:pic>
              </a:graphicData>
            </a:graphic>
          </wp:inline>
        </w:drawing>
      </w:r>
    </w:p>
    <w:p w14:paraId="4E9B7677" w14:textId="77777777" w:rsidR="00FB5409" w:rsidRDefault="00FB5409" w:rsidP="00FB5409">
      <w:pPr>
        <w:rPr>
          <w:lang w:val="en-IN"/>
        </w:rPr>
      </w:pPr>
    </w:p>
    <w:p w14:paraId="0EBB166B" w14:textId="527F8C2F" w:rsidR="00FB5409" w:rsidRDefault="00FB5409" w:rsidP="00FB5409">
      <w:pPr>
        <w:rPr>
          <w:lang w:val="en-IN"/>
        </w:rPr>
      </w:pPr>
      <w:r>
        <w:rPr>
          <w:noProof/>
        </w:rPr>
        <w:drawing>
          <wp:inline distT="0" distB="0" distL="0" distR="0" wp14:anchorId="5DAB8516" wp14:editId="4B191FE9">
            <wp:extent cx="5486400" cy="2665730"/>
            <wp:effectExtent l="0" t="0" r="0" b="1270"/>
            <wp:docPr id="1934439551" name="Picture 3" descr="TF-IDF(Term Frequency-Inverse Document Frequenc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IDF(Term Frequency-Inverse Document Frequency)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65730"/>
                    </a:xfrm>
                    <a:prstGeom prst="rect">
                      <a:avLst/>
                    </a:prstGeom>
                    <a:noFill/>
                    <a:ln>
                      <a:noFill/>
                    </a:ln>
                  </pic:spPr>
                </pic:pic>
              </a:graphicData>
            </a:graphic>
          </wp:inline>
        </w:drawing>
      </w:r>
    </w:p>
    <w:p w14:paraId="42204AE1" w14:textId="77777777" w:rsidR="00FB5409" w:rsidRPr="00FB5409" w:rsidRDefault="00FB5409" w:rsidP="00FB5409">
      <w:pPr>
        <w:ind w:left="1440"/>
        <w:rPr>
          <w:lang w:val="en-IN"/>
        </w:rPr>
      </w:pPr>
    </w:p>
    <w:p w14:paraId="476D2BCD" w14:textId="77777777" w:rsidR="00FB5409" w:rsidRPr="00FB5409" w:rsidRDefault="00FB5409" w:rsidP="00FB5409">
      <w:pPr>
        <w:numPr>
          <w:ilvl w:val="0"/>
          <w:numId w:val="11"/>
        </w:numPr>
        <w:rPr>
          <w:lang w:val="en-IN"/>
        </w:rPr>
      </w:pPr>
      <w:r w:rsidRPr="00FB5409">
        <w:rPr>
          <w:b/>
          <w:bCs/>
          <w:lang w:val="en-IN"/>
        </w:rPr>
        <w:t>Building Item Profiles</w:t>
      </w:r>
      <w:r w:rsidRPr="00FB5409">
        <w:rPr>
          <w:lang w:val="en-IN"/>
        </w:rPr>
        <w:t>: Each item gets a "profile" vector with its TF-IDF scores. For example, a movie's vector might have high TF-IDF values for keywords like "sci-fi," "space," and "adventure" if those terms are specific and important for the movie.</w:t>
      </w:r>
    </w:p>
    <w:p w14:paraId="42363369" w14:textId="77777777" w:rsidR="00FB5409" w:rsidRPr="00FB5409" w:rsidRDefault="00FB5409" w:rsidP="00FB5409">
      <w:pPr>
        <w:numPr>
          <w:ilvl w:val="0"/>
          <w:numId w:val="11"/>
        </w:numPr>
        <w:rPr>
          <w:lang w:val="en-IN"/>
        </w:rPr>
      </w:pPr>
      <w:r w:rsidRPr="00FB5409">
        <w:rPr>
          <w:b/>
          <w:bCs/>
          <w:lang w:val="en-IN"/>
        </w:rPr>
        <w:lastRenderedPageBreak/>
        <w:t>Matching Items to User Preferences</w:t>
      </w:r>
      <w:r w:rsidRPr="00FB5409">
        <w:rPr>
          <w:lang w:val="en-IN"/>
        </w:rPr>
        <w:t>: A user’s profile is created based on the content of items they’ve previously liked. Then, content-based filtering calculates the similarity between the user’s profile and each item’s TF-IDF vector to recommend new items with similar features.</w:t>
      </w:r>
    </w:p>
    <w:p w14:paraId="345F181D" w14:textId="77777777" w:rsidR="00FB5409" w:rsidRPr="00FB5409" w:rsidRDefault="00FB5409" w:rsidP="00FB5409">
      <w:pPr>
        <w:rPr>
          <w:b/>
          <w:bCs/>
          <w:lang w:val="en-IN"/>
        </w:rPr>
      </w:pPr>
      <w:r w:rsidRPr="00FB5409">
        <w:rPr>
          <w:lang w:val="en-IN"/>
        </w:rPr>
        <w:t>Using TF-IDF in content-based filtering helps capture the uniqueness and importance of each item's features, making the recommendations more relevant to the user’s known preferences.</w:t>
      </w:r>
    </w:p>
    <w:p w14:paraId="5CF85B7E" w14:textId="3F2CE9A0" w:rsidR="005C064A" w:rsidRPr="00FB5409" w:rsidRDefault="005C064A">
      <w:pPr>
        <w:rPr>
          <w:b/>
          <w:bCs/>
        </w:rPr>
      </w:pPr>
    </w:p>
    <w:p w14:paraId="375044A8" w14:textId="32F7921D" w:rsidR="00FB5409" w:rsidRDefault="00FB5409">
      <w:pPr>
        <w:rPr>
          <w:b/>
          <w:bCs/>
        </w:rPr>
      </w:pPr>
      <w:r w:rsidRPr="00FB5409">
        <w:rPr>
          <w:b/>
          <w:bCs/>
        </w:rPr>
        <w:t xml:space="preserve">4.4 Technologies Used </w:t>
      </w:r>
    </w:p>
    <w:p w14:paraId="74328A42" w14:textId="77777777" w:rsidR="00D738F8" w:rsidRPr="00D738F8" w:rsidRDefault="00FB5409" w:rsidP="00D738F8">
      <w:pPr>
        <w:rPr>
          <w:lang w:val="en-IN"/>
        </w:rPr>
      </w:pPr>
      <w:proofErr w:type="gramStart"/>
      <w:r>
        <w:rPr>
          <w:b/>
          <w:bCs/>
        </w:rPr>
        <w:t xml:space="preserve">4.4.1 </w:t>
      </w:r>
      <w:r w:rsidR="00D738F8">
        <w:rPr>
          <w:b/>
          <w:bCs/>
        </w:rPr>
        <w:t xml:space="preserve"> </w:t>
      </w:r>
      <w:proofErr w:type="spellStart"/>
      <w:r w:rsidR="00D738F8">
        <w:rPr>
          <w:b/>
          <w:bCs/>
        </w:rPr>
        <w:t>Streamlit</w:t>
      </w:r>
      <w:proofErr w:type="spellEnd"/>
      <w:proofErr w:type="gramEnd"/>
      <w:r w:rsidR="00D738F8">
        <w:rPr>
          <w:b/>
          <w:bCs/>
        </w:rPr>
        <w:t xml:space="preserve"> : </w:t>
      </w:r>
      <w:proofErr w:type="spellStart"/>
      <w:r w:rsidR="00D738F8" w:rsidRPr="00D738F8">
        <w:rPr>
          <w:lang w:val="en-IN"/>
        </w:rPr>
        <w:t>Streamlit</w:t>
      </w:r>
      <w:proofErr w:type="spellEnd"/>
      <w:r w:rsidR="00D738F8" w:rsidRPr="00D738F8">
        <w:rPr>
          <w:lang w:val="en-IN"/>
        </w:rPr>
        <w:t xml:space="preserve"> is an open-source Python framework designed to build interactive, data-driven web applications quickly and easily. It is widely used in data science and machine learning projects due to its simplicity and compatibility with Python libraries, allowing users to create powerful interfaces without needing advanced web development skills.</w:t>
      </w:r>
    </w:p>
    <w:p w14:paraId="51EF0CC6" w14:textId="77777777" w:rsidR="00D738F8" w:rsidRPr="00D738F8" w:rsidRDefault="00D738F8" w:rsidP="00D738F8">
      <w:pPr>
        <w:rPr>
          <w:lang w:val="en-IN"/>
        </w:rPr>
      </w:pPr>
      <w:proofErr w:type="spellStart"/>
      <w:r w:rsidRPr="00D738F8">
        <w:rPr>
          <w:lang w:val="en-IN"/>
        </w:rPr>
        <w:t>Streamlit's</w:t>
      </w:r>
      <w:proofErr w:type="spellEnd"/>
      <w:r w:rsidRPr="00D738F8">
        <w:rPr>
          <w:lang w:val="en-IN"/>
        </w:rPr>
        <w:t xml:space="preserve"> framework provides a wide array of built-in widgets—such as sliders, checkboxes, file uploaders, and dropdowns—that make it easy to build interactive user interfaces. It also integrates well with visualization libraries like Matplotlib, </w:t>
      </w:r>
      <w:proofErr w:type="spellStart"/>
      <w:r w:rsidRPr="00D738F8">
        <w:rPr>
          <w:lang w:val="en-IN"/>
        </w:rPr>
        <w:t>Plotly</w:t>
      </w:r>
      <w:proofErr w:type="spellEnd"/>
      <w:r w:rsidRPr="00D738F8">
        <w:rPr>
          <w:lang w:val="en-IN"/>
        </w:rPr>
        <w:t xml:space="preserve">, and Altair, enabling dynamic visualizations that update based on user interactions. With minimal code, </w:t>
      </w:r>
      <w:proofErr w:type="spellStart"/>
      <w:r w:rsidRPr="00D738F8">
        <w:rPr>
          <w:lang w:val="en-IN"/>
        </w:rPr>
        <w:t>Streamlit</w:t>
      </w:r>
      <w:proofErr w:type="spellEnd"/>
      <w:r w:rsidRPr="00D738F8">
        <w:rPr>
          <w:lang w:val="en-IN"/>
        </w:rPr>
        <w:t xml:space="preserve"> applications can gather user inputs, display data, and even showcase model outputs, making it an ideal choice for rapid prototyping and data exploration.</w:t>
      </w:r>
    </w:p>
    <w:p w14:paraId="5AC9D913" w14:textId="77777777" w:rsidR="00D738F8" w:rsidRDefault="00D738F8" w:rsidP="00D738F8">
      <w:pPr>
        <w:rPr>
          <w:lang w:val="en-IN"/>
        </w:rPr>
      </w:pPr>
      <w:r w:rsidRPr="00D738F8">
        <w:rPr>
          <w:lang w:val="en-IN"/>
        </w:rPr>
        <w:t xml:space="preserve">In this project, we used </w:t>
      </w:r>
      <w:proofErr w:type="spellStart"/>
      <w:r w:rsidRPr="00D738F8">
        <w:rPr>
          <w:lang w:val="en-IN"/>
        </w:rPr>
        <w:t>Streamlit</w:t>
      </w:r>
      <w:proofErr w:type="spellEnd"/>
      <w:r w:rsidRPr="00D738F8">
        <w:rPr>
          <w:lang w:val="en-IN"/>
        </w:rPr>
        <w:t xml:space="preserve"> to develop an interactive interface, allowing users to engage with the application seamlessly. This interactive approach enhances user experience, making complex data or model results more accessible and understandable.</w:t>
      </w:r>
    </w:p>
    <w:p w14:paraId="10954B47" w14:textId="77777777" w:rsidR="00D738F8" w:rsidRPr="00D738F8" w:rsidRDefault="00D738F8" w:rsidP="00D738F8">
      <w:pPr>
        <w:rPr>
          <w:b/>
          <w:bCs/>
          <w:lang w:val="en-IN"/>
        </w:rPr>
      </w:pPr>
      <w:r w:rsidRPr="00D738F8">
        <w:rPr>
          <w:b/>
          <w:bCs/>
          <w:lang w:val="en-IN"/>
        </w:rPr>
        <w:t xml:space="preserve">Key Features of </w:t>
      </w:r>
      <w:proofErr w:type="spellStart"/>
      <w:r w:rsidRPr="00D738F8">
        <w:rPr>
          <w:b/>
          <w:bCs/>
          <w:lang w:val="en-IN"/>
        </w:rPr>
        <w:t>Streamlit</w:t>
      </w:r>
      <w:proofErr w:type="spellEnd"/>
    </w:p>
    <w:p w14:paraId="4A75A2A2" w14:textId="77777777" w:rsidR="00D738F8" w:rsidRPr="00D738F8" w:rsidRDefault="00D738F8" w:rsidP="00D738F8">
      <w:pPr>
        <w:numPr>
          <w:ilvl w:val="0"/>
          <w:numId w:val="12"/>
        </w:numPr>
        <w:rPr>
          <w:lang w:val="en-IN"/>
        </w:rPr>
      </w:pPr>
      <w:r w:rsidRPr="00D738F8">
        <w:rPr>
          <w:lang w:val="en-IN"/>
        </w:rPr>
        <w:t>Python-Based: Write web apps using only Python code, which makes it accessible to data scientists without requiring extensive frontend skills.</w:t>
      </w:r>
    </w:p>
    <w:p w14:paraId="1DECF167" w14:textId="77777777" w:rsidR="00D738F8" w:rsidRPr="00D738F8" w:rsidRDefault="00D738F8" w:rsidP="00D738F8">
      <w:pPr>
        <w:numPr>
          <w:ilvl w:val="0"/>
          <w:numId w:val="12"/>
        </w:numPr>
        <w:rPr>
          <w:lang w:val="en-IN"/>
        </w:rPr>
      </w:pPr>
      <w:r w:rsidRPr="00D738F8">
        <w:rPr>
          <w:lang w:val="en-IN"/>
        </w:rPr>
        <w:t>Live Re-rendering: Automatically updates the app in real-time as the underlying data or code changes, making it interactive and dynamic.</w:t>
      </w:r>
    </w:p>
    <w:p w14:paraId="25F5BA03" w14:textId="77777777" w:rsidR="00D738F8" w:rsidRPr="00D738F8" w:rsidRDefault="00D738F8" w:rsidP="00D738F8">
      <w:pPr>
        <w:numPr>
          <w:ilvl w:val="0"/>
          <w:numId w:val="12"/>
        </w:numPr>
        <w:rPr>
          <w:lang w:val="en-IN"/>
        </w:rPr>
      </w:pPr>
      <w:r w:rsidRPr="00D738F8">
        <w:rPr>
          <w:lang w:val="en-IN"/>
        </w:rPr>
        <w:t>Widgets for Interaction: Provides built-in widgets, like sliders, buttons, checkboxes, and file uploaders, allowing users to interact with the app without HTML or JavaScript.</w:t>
      </w:r>
    </w:p>
    <w:p w14:paraId="5EEDC467" w14:textId="77777777" w:rsidR="00D738F8" w:rsidRDefault="00D738F8" w:rsidP="00D738F8">
      <w:pPr>
        <w:numPr>
          <w:ilvl w:val="0"/>
          <w:numId w:val="12"/>
        </w:numPr>
        <w:rPr>
          <w:lang w:val="en-IN"/>
        </w:rPr>
      </w:pPr>
      <w:r w:rsidRPr="00D738F8">
        <w:rPr>
          <w:lang w:val="en-IN"/>
        </w:rPr>
        <w:t xml:space="preserve">Data Visualization: Integrates with popular Python libraries like Matplotlib, </w:t>
      </w:r>
      <w:proofErr w:type="spellStart"/>
      <w:r w:rsidRPr="00D738F8">
        <w:rPr>
          <w:lang w:val="en-IN"/>
        </w:rPr>
        <w:t>Plotly</w:t>
      </w:r>
      <w:proofErr w:type="spellEnd"/>
      <w:r w:rsidRPr="00D738F8">
        <w:rPr>
          <w:lang w:val="en-IN"/>
        </w:rPr>
        <w:t>, and Altair to create interactive visualizations.</w:t>
      </w:r>
    </w:p>
    <w:p w14:paraId="40EFAD8E" w14:textId="45C2063B" w:rsidR="00D738F8" w:rsidRPr="00D738F8" w:rsidRDefault="00D738F8" w:rsidP="00052696">
      <w:pPr>
        <w:rPr>
          <w:b/>
          <w:bCs/>
          <w:lang w:val="en-IN"/>
        </w:rPr>
      </w:pPr>
      <w:r w:rsidRPr="00D738F8">
        <w:rPr>
          <w:b/>
          <w:bCs/>
          <w:lang w:val="en-IN"/>
        </w:rPr>
        <w:t xml:space="preserve">4.4.2 Python Library </w:t>
      </w:r>
    </w:p>
    <w:p w14:paraId="01C03693" w14:textId="46AC06E5" w:rsidR="00D738F8" w:rsidRPr="00D738F8" w:rsidRDefault="00D738F8" w:rsidP="00AA1296">
      <w:pPr>
        <w:ind w:left="360"/>
        <w:jc w:val="both"/>
        <w:rPr>
          <w:lang w:val="en-IN"/>
        </w:rPr>
      </w:pPr>
      <w:r w:rsidRPr="00D738F8">
        <w:rPr>
          <w:b/>
          <w:bCs/>
          <w:lang w:val="en-IN"/>
        </w:rPr>
        <w:lastRenderedPageBreak/>
        <w:t>Pandas:</w:t>
      </w:r>
      <w:r w:rsidR="00052696">
        <w:rPr>
          <w:b/>
          <w:bCs/>
          <w:lang w:val="en-IN"/>
        </w:rPr>
        <w:t xml:space="preserve"> </w:t>
      </w:r>
      <w:r w:rsidR="00052696" w:rsidRPr="00052696">
        <w:rPr>
          <w:lang w:val="en-IN"/>
        </w:rPr>
        <w:t xml:space="preserve">Pandas is a Python library used for working with data sets. it has functions for </w:t>
      </w:r>
      <w:proofErr w:type="spellStart"/>
      <w:r w:rsidR="00052696" w:rsidRPr="00052696">
        <w:rPr>
          <w:lang w:val="en-IN"/>
        </w:rPr>
        <w:t>analyzing</w:t>
      </w:r>
      <w:proofErr w:type="spellEnd"/>
      <w:r w:rsidR="00052696" w:rsidRPr="00052696">
        <w:rPr>
          <w:lang w:val="en-IN"/>
        </w:rPr>
        <w:t>, cleaning, exploring, and manipulating data. The name "Pandas" has a reference to both "Panel Data", and "Python Data Analysis" and was created by Wes McKinney in 2008.</w:t>
      </w:r>
      <w:r w:rsidR="00052696">
        <w:rPr>
          <w:lang w:val="en-IN"/>
        </w:rPr>
        <w:t xml:space="preserve">  </w:t>
      </w:r>
      <w:r w:rsidR="00052696" w:rsidRPr="00052696">
        <w:rPr>
          <w:lang w:val="en-IN"/>
        </w:rPr>
        <w:t xml:space="preserve">Pandas allows us to </w:t>
      </w:r>
      <w:proofErr w:type="spellStart"/>
      <w:r w:rsidR="00052696" w:rsidRPr="00052696">
        <w:rPr>
          <w:lang w:val="en-IN"/>
        </w:rPr>
        <w:t>analyze</w:t>
      </w:r>
      <w:proofErr w:type="spellEnd"/>
      <w:r w:rsidR="00052696" w:rsidRPr="00052696">
        <w:rPr>
          <w:lang w:val="en-IN"/>
        </w:rPr>
        <w:t xml:space="preserve"> big data and make conclusions based on statistical theories.</w:t>
      </w:r>
      <w:r w:rsidR="00052696">
        <w:rPr>
          <w:lang w:val="en-IN"/>
        </w:rPr>
        <w:t xml:space="preserve"> </w:t>
      </w:r>
      <w:r w:rsidR="00052696" w:rsidRPr="00052696">
        <w:rPr>
          <w:lang w:val="en-IN"/>
        </w:rPr>
        <w:t>Pandas can clean messy data sets, and make them readable and relevant.</w:t>
      </w:r>
      <w:r w:rsidR="00052696">
        <w:rPr>
          <w:lang w:val="en-IN"/>
        </w:rPr>
        <w:t xml:space="preserve"> </w:t>
      </w:r>
      <w:r w:rsidR="00052696" w:rsidRPr="00052696">
        <w:rPr>
          <w:lang w:val="en-IN"/>
        </w:rPr>
        <w:t>Relevant data is very important in data science.</w:t>
      </w:r>
    </w:p>
    <w:p w14:paraId="45FA47CB" w14:textId="77777777" w:rsidR="00D738F8" w:rsidRPr="00D738F8" w:rsidRDefault="00D738F8" w:rsidP="00AA1296">
      <w:pPr>
        <w:numPr>
          <w:ilvl w:val="0"/>
          <w:numId w:val="13"/>
        </w:numPr>
        <w:tabs>
          <w:tab w:val="clear" w:pos="720"/>
          <w:tab w:val="num" w:pos="1080"/>
        </w:tabs>
        <w:ind w:left="1080"/>
        <w:jc w:val="both"/>
        <w:rPr>
          <w:lang w:val="en-IN"/>
        </w:rPr>
      </w:pPr>
      <w:r w:rsidRPr="00D738F8">
        <w:rPr>
          <w:lang w:val="en-IN"/>
        </w:rPr>
        <w:t>A widely-used Python library for data manipulation and analysis.</w:t>
      </w:r>
    </w:p>
    <w:p w14:paraId="2DA11EE6" w14:textId="77777777" w:rsidR="00D738F8" w:rsidRPr="00D738F8" w:rsidRDefault="00D738F8" w:rsidP="00AA1296">
      <w:pPr>
        <w:numPr>
          <w:ilvl w:val="0"/>
          <w:numId w:val="13"/>
        </w:numPr>
        <w:tabs>
          <w:tab w:val="clear" w:pos="720"/>
          <w:tab w:val="num" w:pos="1080"/>
        </w:tabs>
        <w:ind w:left="1080"/>
        <w:jc w:val="both"/>
        <w:rPr>
          <w:lang w:val="en-IN"/>
        </w:rPr>
      </w:pPr>
      <w:r w:rsidRPr="00D738F8">
        <w:rPr>
          <w:lang w:val="en-IN"/>
        </w:rPr>
        <w:t xml:space="preserve">Provides data structures like </w:t>
      </w:r>
      <w:proofErr w:type="spellStart"/>
      <w:r w:rsidRPr="00D738F8">
        <w:rPr>
          <w:lang w:val="en-IN"/>
        </w:rPr>
        <w:t>DataFrame</w:t>
      </w:r>
      <w:proofErr w:type="spellEnd"/>
      <w:r w:rsidRPr="00D738F8">
        <w:rPr>
          <w:lang w:val="en-IN"/>
        </w:rPr>
        <w:t xml:space="preserve"> for handling and processing structured data.</w:t>
      </w:r>
    </w:p>
    <w:p w14:paraId="192B3A78" w14:textId="77777777" w:rsidR="00D738F8" w:rsidRPr="00D738F8" w:rsidRDefault="00D738F8" w:rsidP="00AA1296">
      <w:pPr>
        <w:numPr>
          <w:ilvl w:val="0"/>
          <w:numId w:val="13"/>
        </w:numPr>
        <w:tabs>
          <w:tab w:val="clear" w:pos="720"/>
          <w:tab w:val="num" w:pos="1080"/>
        </w:tabs>
        <w:ind w:left="1080"/>
        <w:jc w:val="both"/>
        <w:rPr>
          <w:lang w:val="en-IN"/>
        </w:rPr>
      </w:pPr>
      <w:r w:rsidRPr="00D738F8">
        <w:rPr>
          <w:lang w:val="en-IN"/>
        </w:rPr>
        <w:t>Enables data cleaning, filtering, merging, reshaping, and aggregation.</w:t>
      </w:r>
    </w:p>
    <w:p w14:paraId="2A6ECA10" w14:textId="77777777" w:rsidR="00D738F8" w:rsidRPr="00D738F8" w:rsidRDefault="00D738F8" w:rsidP="00AA1296">
      <w:pPr>
        <w:numPr>
          <w:ilvl w:val="0"/>
          <w:numId w:val="13"/>
        </w:numPr>
        <w:tabs>
          <w:tab w:val="clear" w:pos="720"/>
          <w:tab w:val="num" w:pos="1080"/>
        </w:tabs>
        <w:ind w:left="1080"/>
        <w:jc w:val="both"/>
        <w:rPr>
          <w:lang w:val="en-IN"/>
        </w:rPr>
      </w:pPr>
      <w:r w:rsidRPr="00D738F8">
        <w:rPr>
          <w:lang w:val="en-IN"/>
        </w:rPr>
        <w:t>Ideal for data preprocessing and exploration in data science.</w:t>
      </w:r>
    </w:p>
    <w:p w14:paraId="774A91B0" w14:textId="77777777" w:rsidR="00D738F8" w:rsidRDefault="00D738F8" w:rsidP="00AA1296">
      <w:pPr>
        <w:numPr>
          <w:ilvl w:val="0"/>
          <w:numId w:val="13"/>
        </w:numPr>
        <w:tabs>
          <w:tab w:val="clear" w:pos="720"/>
          <w:tab w:val="num" w:pos="1080"/>
        </w:tabs>
        <w:ind w:left="1080"/>
        <w:jc w:val="both"/>
        <w:rPr>
          <w:lang w:val="en-IN"/>
        </w:rPr>
      </w:pPr>
      <w:r w:rsidRPr="00D738F8">
        <w:rPr>
          <w:lang w:val="en-IN"/>
        </w:rPr>
        <w:t>Supports operations like sorting, re-indexing, iteration, concatenation, data conversion, visualizations, and aggregations.</w:t>
      </w:r>
    </w:p>
    <w:p w14:paraId="64D4DAD8" w14:textId="77777777" w:rsidR="00052696" w:rsidRPr="00D738F8" w:rsidRDefault="00052696" w:rsidP="00AA1296">
      <w:pPr>
        <w:ind w:left="1080"/>
        <w:jc w:val="both"/>
        <w:rPr>
          <w:lang w:val="en-IN"/>
        </w:rPr>
      </w:pPr>
    </w:p>
    <w:p w14:paraId="560F1450" w14:textId="31F86D28" w:rsidR="00052696" w:rsidRPr="00052696" w:rsidRDefault="00052696" w:rsidP="00AA1296">
      <w:pPr>
        <w:jc w:val="both"/>
        <w:rPr>
          <w:lang w:val="en-IN"/>
        </w:rPr>
      </w:pPr>
      <w:r w:rsidRPr="00052696">
        <w:rPr>
          <w:b/>
          <w:bCs/>
          <w:lang w:val="en-IN"/>
        </w:rPr>
        <w:t>NumPy:</w:t>
      </w:r>
      <w:r>
        <w:rPr>
          <w:b/>
          <w:bCs/>
          <w:lang w:val="en-IN"/>
        </w:rPr>
        <w:t xml:space="preserve"> </w:t>
      </w:r>
      <w:r w:rsidRPr="00052696">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1B8B229F" w14:textId="77777777" w:rsidR="00052696" w:rsidRPr="00052696" w:rsidRDefault="00052696" w:rsidP="00AA1296">
      <w:pPr>
        <w:numPr>
          <w:ilvl w:val="0"/>
          <w:numId w:val="14"/>
        </w:numPr>
        <w:jc w:val="both"/>
        <w:rPr>
          <w:lang w:val="en-IN"/>
        </w:rPr>
      </w:pPr>
      <w:r w:rsidRPr="00052696">
        <w:rPr>
          <w:lang w:val="en-IN"/>
        </w:rPr>
        <w:t>Stands for "Numerical Python" and is a widely used library.</w:t>
      </w:r>
    </w:p>
    <w:p w14:paraId="43BBF445" w14:textId="77777777" w:rsidR="00052696" w:rsidRPr="00052696" w:rsidRDefault="00052696" w:rsidP="00AA1296">
      <w:pPr>
        <w:numPr>
          <w:ilvl w:val="0"/>
          <w:numId w:val="14"/>
        </w:numPr>
        <w:jc w:val="both"/>
        <w:rPr>
          <w:lang w:val="en-IN"/>
        </w:rPr>
      </w:pPr>
      <w:r w:rsidRPr="00052696">
        <w:rPr>
          <w:lang w:val="en-IN"/>
        </w:rPr>
        <w:t>Supports large matrices and multi-dimensional data.</w:t>
      </w:r>
    </w:p>
    <w:p w14:paraId="1C96D1FC" w14:textId="77777777" w:rsidR="00052696" w:rsidRPr="00052696" w:rsidRDefault="00052696" w:rsidP="00AA1296">
      <w:pPr>
        <w:numPr>
          <w:ilvl w:val="0"/>
          <w:numId w:val="14"/>
        </w:numPr>
        <w:jc w:val="both"/>
        <w:rPr>
          <w:lang w:val="en-IN"/>
        </w:rPr>
      </w:pPr>
      <w:r w:rsidRPr="00052696">
        <w:rPr>
          <w:lang w:val="en-IN"/>
        </w:rPr>
        <w:t>Provides in-built mathematical functions for easy computations.</w:t>
      </w:r>
    </w:p>
    <w:p w14:paraId="61027EFF" w14:textId="77777777" w:rsidR="00052696" w:rsidRPr="00052696" w:rsidRDefault="00052696" w:rsidP="00AA1296">
      <w:pPr>
        <w:numPr>
          <w:ilvl w:val="0"/>
          <w:numId w:val="14"/>
        </w:numPr>
        <w:jc w:val="both"/>
        <w:rPr>
          <w:lang w:val="en-IN"/>
        </w:rPr>
      </w:pPr>
      <w:r w:rsidRPr="00052696">
        <w:rPr>
          <w:lang w:val="en-IN"/>
        </w:rPr>
        <w:t>Used internally by libraries like TensorFlow for tensor operations.</w:t>
      </w:r>
    </w:p>
    <w:p w14:paraId="37CEDD4C" w14:textId="77777777" w:rsidR="00052696" w:rsidRPr="00052696" w:rsidRDefault="00052696" w:rsidP="00AA1296">
      <w:pPr>
        <w:numPr>
          <w:ilvl w:val="0"/>
          <w:numId w:val="14"/>
        </w:numPr>
        <w:jc w:val="both"/>
        <w:rPr>
          <w:lang w:val="en-IN"/>
        </w:rPr>
      </w:pPr>
      <w:r w:rsidRPr="00052696">
        <w:rPr>
          <w:lang w:val="en-IN"/>
        </w:rPr>
        <w:t>Core library for numerical and scientific computing in Python.</w:t>
      </w:r>
    </w:p>
    <w:p w14:paraId="160C6C3A" w14:textId="77777777" w:rsidR="00052696" w:rsidRPr="00052696" w:rsidRDefault="00052696" w:rsidP="00AA1296">
      <w:pPr>
        <w:numPr>
          <w:ilvl w:val="0"/>
          <w:numId w:val="14"/>
        </w:numPr>
        <w:jc w:val="both"/>
        <w:rPr>
          <w:lang w:val="en-IN"/>
        </w:rPr>
      </w:pPr>
      <w:r w:rsidRPr="00052696">
        <w:rPr>
          <w:lang w:val="en-IN"/>
        </w:rPr>
        <w:t>Efficient operations on arrays and matrices, foundational for fast mathematical calculations.</w:t>
      </w:r>
    </w:p>
    <w:p w14:paraId="75A0A8B6" w14:textId="77777777" w:rsidR="00052696" w:rsidRDefault="00052696" w:rsidP="00AA1296">
      <w:pPr>
        <w:numPr>
          <w:ilvl w:val="0"/>
          <w:numId w:val="14"/>
        </w:numPr>
        <w:jc w:val="both"/>
        <w:rPr>
          <w:lang w:val="en-IN"/>
        </w:rPr>
      </w:pPr>
      <w:r w:rsidRPr="00052696">
        <w:rPr>
          <w:lang w:val="en-IN"/>
        </w:rPr>
        <w:t>Many data science libraries are built on top of NumPy for handling large datasets and array manipulation.</w:t>
      </w:r>
    </w:p>
    <w:p w14:paraId="66A8205C" w14:textId="042F5352" w:rsidR="00052696" w:rsidRPr="00052696" w:rsidRDefault="00052696" w:rsidP="00AA1296">
      <w:pPr>
        <w:jc w:val="both"/>
        <w:rPr>
          <w:lang w:val="en-IN"/>
        </w:rPr>
      </w:pPr>
      <w:r w:rsidRPr="00052696">
        <w:rPr>
          <w:b/>
          <w:bCs/>
          <w:lang w:val="en-IN"/>
        </w:rPr>
        <w:t>Scikit-learn</w:t>
      </w:r>
      <w:r w:rsidRPr="00052696">
        <w:rPr>
          <w:lang w:val="en-IN"/>
        </w:rPr>
        <w:t>:</w:t>
      </w:r>
      <w:r>
        <w:rPr>
          <w:lang w:val="en-IN"/>
        </w:rPr>
        <w:t xml:space="preserve"> </w:t>
      </w:r>
      <w:r w:rsidRPr="00052696">
        <w:t>Scikit-learn (</w:t>
      </w:r>
      <w:proofErr w:type="spellStart"/>
      <w:r w:rsidRPr="00052696">
        <w:t>Sklearn</w:t>
      </w:r>
      <w:proofErr w:type="spellEnd"/>
      <w:r w:rsidRPr="00052696">
        <w:t xml:space="preserve">) is the most useful and robust library for machine learning in Python. It provides a selection of efficient tools for machine learning and statistical modeling including classification, regression, clustering and dimensionality reduction via a </w:t>
      </w:r>
      <w:r w:rsidRPr="00052696">
        <w:lastRenderedPageBreak/>
        <w:t>consistence interface in Python. This library, which is largely written in Python, is built upon </w:t>
      </w:r>
      <w:r w:rsidRPr="00052696">
        <w:rPr>
          <w:b/>
          <w:bCs/>
        </w:rPr>
        <w:t>NumPy, SciPy</w:t>
      </w:r>
      <w:r w:rsidRPr="00052696">
        <w:t> and </w:t>
      </w:r>
      <w:r w:rsidRPr="00052696">
        <w:rPr>
          <w:b/>
          <w:bCs/>
        </w:rPr>
        <w:t>Matplotlib</w:t>
      </w:r>
      <w:r w:rsidRPr="00052696">
        <w:t>.</w:t>
      </w:r>
    </w:p>
    <w:p w14:paraId="5AEE51DF" w14:textId="77777777" w:rsidR="00052696" w:rsidRPr="00052696" w:rsidRDefault="00052696" w:rsidP="00AA1296">
      <w:pPr>
        <w:numPr>
          <w:ilvl w:val="0"/>
          <w:numId w:val="15"/>
        </w:numPr>
        <w:jc w:val="both"/>
        <w:rPr>
          <w:lang w:val="en-IN"/>
        </w:rPr>
      </w:pPr>
      <w:r w:rsidRPr="00052696">
        <w:rPr>
          <w:lang w:val="en-IN"/>
        </w:rPr>
        <w:t>A popular open-source Python library for machine learning.</w:t>
      </w:r>
    </w:p>
    <w:p w14:paraId="03C7B9CC" w14:textId="77777777" w:rsidR="00052696" w:rsidRPr="00052696" w:rsidRDefault="00052696" w:rsidP="00AA1296">
      <w:pPr>
        <w:numPr>
          <w:ilvl w:val="0"/>
          <w:numId w:val="15"/>
        </w:numPr>
        <w:jc w:val="both"/>
        <w:rPr>
          <w:lang w:val="en-IN"/>
        </w:rPr>
      </w:pPr>
      <w:r w:rsidRPr="00052696">
        <w:rPr>
          <w:lang w:val="en-IN"/>
        </w:rPr>
        <w:t>Supports both supervised and unsupervised algorithms (e.g., linear regression, classification, clustering).</w:t>
      </w:r>
    </w:p>
    <w:p w14:paraId="202F7C29" w14:textId="77777777" w:rsidR="00052696" w:rsidRPr="00052696" w:rsidRDefault="00052696" w:rsidP="00AA1296">
      <w:pPr>
        <w:numPr>
          <w:ilvl w:val="0"/>
          <w:numId w:val="15"/>
        </w:numPr>
        <w:jc w:val="both"/>
        <w:rPr>
          <w:lang w:val="en-IN"/>
        </w:rPr>
      </w:pPr>
      <w:r w:rsidRPr="00052696">
        <w:rPr>
          <w:lang w:val="en-IN"/>
        </w:rPr>
        <w:t>Works in association with NumPy and SciPy.</w:t>
      </w:r>
    </w:p>
    <w:p w14:paraId="58BAFB72" w14:textId="77777777" w:rsidR="00052696" w:rsidRPr="00052696" w:rsidRDefault="00052696" w:rsidP="00AA1296">
      <w:pPr>
        <w:numPr>
          <w:ilvl w:val="0"/>
          <w:numId w:val="15"/>
        </w:numPr>
        <w:jc w:val="both"/>
        <w:rPr>
          <w:lang w:val="en-IN"/>
        </w:rPr>
      </w:pPr>
      <w:r w:rsidRPr="00052696">
        <w:rPr>
          <w:lang w:val="en-IN"/>
        </w:rPr>
        <w:t>Offers a broad range of algorithms for classification, regression, clustering, and dimensionality reduction.</w:t>
      </w:r>
    </w:p>
    <w:p w14:paraId="184D3A5B" w14:textId="77777777" w:rsidR="00052696" w:rsidRPr="00052696" w:rsidRDefault="00052696" w:rsidP="00AA1296">
      <w:pPr>
        <w:numPr>
          <w:ilvl w:val="0"/>
          <w:numId w:val="15"/>
        </w:numPr>
        <w:jc w:val="both"/>
        <w:rPr>
          <w:lang w:val="en-IN"/>
        </w:rPr>
      </w:pPr>
      <w:r w:rsidRPr="00052696">
        <w:rPr>
          <w:lang w:val="en-IN"/>
        </w:rPr>
        <w:t>Provides tools for data preprocessing, model evaluation, and parameter tuning.</w:t>
      </w:r>
    </w:p>
    <w:p w14:paraId="65C464C9" w14:textId="77777777" w:rsidR="00052696" w:rsidRPr="00052696" w:rsidRDefault="00052696" w:rsidP="00AA1296">
      <w:pPr>
        <w:numPr>
          <w:ilvl w:val="0"/>
          <w:numId w:val="15"/>
        </w:numPr>
        <w:jc w:val="both"/>
        <w:rPr>
          <w:lang w:val="en-IN"/>
        </w:rPr>
      </w:pPr>
      <w:r w:rsidRPr="00052696">
        <w:rPr>
          <w:lang w:val="en-IN"/>
        </w:rPr>
        <w:t>Versatile for building and evaluating machine learning models.</w:t>
      </w:r>
    </w:p>
    <w:p w14:paraId="43482A9F" w14:textId="77777777" w:rsidR="00052696" w:rsidRPr="00052696" w:rsidRDefault="00052696" w:rsidP="00AA1296">
      <w:pPr>
        <w:jc w:val="both"/>
        <w:rPr>
          <w:lang w:val="en-IN"/>
        </w:rPr>
      </w:pPr>
    </w:p>
    <w:p w14:paraId="29FC84D6" w14:textId="7BCF0E9C" w:rsidR="00D738F8" w:rsidRDefault="00AA1296" w:rsidP="00052696">
      <w:pPr>
        <w:rPr>
          <w:b/>
          <w:bCs/>
        </w:rPr>
      </w:pPr>
      <w:r>
        <w:rPr>
          <w:b/>
          <w:bCs/>
        </w:rPr>
        <w:t xml:space="preserve">Chapter 5 </w:t>
      </w:r>
    </w:p>
    <w:p w14:paraId="5F8803FC" w14:textId="0547A44D" w:rsidR="00AA1296" w:rsidRDefault="00AA1296" w:rsidP="00052696">
      <w:pPr>
        <w:rPr>
          <w:b/>
          <w:bCs/>
        </w:rPr>
      </w:pPr>
      <w:r>
        <w:rPr>
          <w:b/>
          <w:bCs/>
        </w:rPr>
        <w:t xml:space="preserve">5.1 Result </w:t>
      </w:r>
    </w:p>
    <w:p w14:paraId="1E28234B" w14:textId="2A950674" w:rsidR="00463E60" w:rsidRDefault="00463E60" w:rsidP="00463E60">
      <w:pPr>
        <w:ind w:left="2160"/>
        <w:rPr>
          <w:b/>
          <w:bCs/>
        </w:rPr>
      </w:pPr>
      <w:r>
        <w:rPr>
          <w:b/>
          <w:bCs/>
        </w:rPr>
        <w:t>/</w:t>
      </w:r>
      <w:proofErr w:type="gramStart"/>
      <w:r>
        <w:rPr>
          <w:b/>
          <w:bCs/>
        </w:rPr>
        <w:t>*  screenshots</w:t>
      </w:r>
      <w:proofErr w:type="gramEnd"/>
      <w:r>
        <w:rPr>
          <w:b/>
          <w:bCs/>
        </w:rPr>
        <w:t xml:space="preserve"> </w:t>
      </w:r>
    </w:p>
    <w:p w14:paraId="7125BC42" w14:textId="754D1E6C" w:rsidR="00AA1296" w:rsidRDefault="00463E60" w:rsidP="00463E60">
      <w:pPr>
        <w:ind w:left="2160"/>
        <w:rPr>
          <w:b/>
          <w:bCs/>
        </w:rPr>
      </w:pPr>
      <w:r>
        <w:rPr>
          <w:b/>
          <w:bCs/>
        </w:rPr>
        <w:t xml:space="preserve">Accuracy </w:t>
      </w:r>
      <w:proofErr w:type="spellStart"/>
      <w:r>
        <w:rPr>
          <w:b/>
          <w:bCs/>
        </w:rPr>
        <w:t>metries</w:t>
      </w:r>
      <w:proofErr w:type="spellEnd"/>
      <w:r>
        <w:rPr>
          <w:b/>
          <w:bCs/>
        </w:rPr>
        <w:t xml:space="preserve"> for the rec </w:t>
      </w:r>
      <w:proofErr w:type="gramStart"/>
      <w:r>
        <w:rPr>
          <w:b/>
          <w:bCs/>
        </w:rPr>
        <w:t>system  *</w:t>
      </w:r>
      <w:proofErr w:type="gramEnd"/>
      <w:r>
        <w:rPr>
          <w:b/>
          <w:bCs/>
        </w:rPr>
        <w:t xml:space="preserve">/ </w:t>
      </w:r>
    </w:p>
    <w:p w14:paraId="4BBDC815" w14:textId="77777777" w:rsidR="00AA1296" w:rsidRDefault="00AA1296" w:rsidP="00052696">
      <w:pPr>
        <w:rPr>
          <w:b/>
          <w:bCs/>
        </w:rPr>
      </w:pPr>
    </w:p>
    <w:p w14:paraId="1D0511AC" w14:textId="61A0FE52" w:rsidR="00AA1296" w:rsidRDefault="00AA1296" w:rsidP="00052696">
      <w:pPr>
        <w:rPr>
          <w:b/>
          <w:bCs/>
        </w:rPr>
      </w:pPr>
      <w:r>
        <w:rPr>
          <w:b/>
          <w:bCs/>
        </w:rPr>
        <w:t>5.2 Conclusion</w:t>
      </w:r>
    </w:p>
    <w:p w14:paraId="19D4B6F8" w14:textId="7DAA195B" w:rsidR="00463E60" w:rsidRDefault="00463E60" w:rsidP="00052696">
      <w:pPr>
        <w:rPr>
          <w:b/>
          <w:bCs/>
        </w:rPr>
      </w:pPr>
      <w:r>
        <w:rPr>
          <w:b/>
          <w:bCs/>
        </w:rPr>
        <w:t xml:space="preserve">                      /* summary of findings and project </w:t>
      </w:r>
      <w:proofErr w:type="gramStart"/>
      <w:r>
        <w:rPr>
          <w:b/>
          <w:bCs/>
        </w:rPr>
        <w:t>achievements  *</w:t>
      </w:r>
      <w:proofErr w:type="gramEnd"/>
      <w:r>
        <w:rPr>
          <w:b/>
          <w:bCs/>
        </w:rPr>
        <w:t>/</w:t>
      </w:r>
    </w:p>
    <w:p w14:paraId="01F8847D" w14:textId="77777777" w:rsidR="00463E60" w:rsidRDefault="00463E60" w:rsidP="00052696">
      <w:pPr>
        <w:rPr>
          <w:b/>
          <w:bCs/>
        </w:rPr>
      </w:pPr>
    </w:p>
    <w:p w14:paraId="1FD80348" w14:textId="3C580214" w:rsidR="00463E60" w:rsidRDefault="00463E60" w:rsidP="00052696">
      <w:pPr>
        <w:rPr>
          <w:b/>
          <w:bCs/>
        </w:rPr>
      </w:pPr>
      <w:r>
        <w:rPr>
          <w:b/>
          <w:bCs/>
        </w:rPr>
        <w:t xml:space="preserve">5.3 Future </w:t>
      </w:r>
      <w:proofErr w:type="gramStart"/>
      <w:r>
        <w:rPr>
          <w:b/>
          <w:bCs/>
        </w:rPr>
        <w:t>Enhancements :</w:t>
      </w:r>
      <w:proofErr w:type="gramEnd"/>
      <w:r>
        <w:rPr>
          <w:b/>
          <w:bCs/>
        </w:rPr>
        <w:t xml:space="preserve"> </w:t>
      </w:r>
    </w:p>
    <w:p w14:paraId="34744B01" w14:textId="6C6E3B01" w:rsidR="00AA1296" w:rsidRDefault="00AA1296" w:rsidP="00AA1296">
      <w:pPr>
        <w:tabs>
          <w:tab w:val="left" w:pos="1500"/>
        </w:tabs>
      </w:pPr>
      <w:r>
        <w:tab/>
      </w:r>
    </w:p>
    <w:p w14:paraId="10CC51F5" w14:textId="7B83C016" w:rsidR="00463E60" w:rsidRDefault="00463E60" w:rsidP="00AA1296">
      <w:pPr>
        <w:tabs>
          <w:tab w:val="left" w:pos="1500"/>
        </w:tabs>
      </w:pPr>
      <w:r>
        <w:t xml:space="preserve">      </w:t>
      </w:r>
      <w:r>
        <w:tab/>
        <w:t>/*         improving rec quantity with hybrid modes</w:t>
      </w:r>
    </w:p>
    <w:p w14:paraId="697266F9" w14:textId="79DF0305" w:rsidR="00AA1296" w:rsidRPr="00AA1296" w:rsidRDefault="00463E60" w:rsidP="00AA1296">
      <w:pPr>
        <w:tabs>
          <w:tab w:val="left" w:pos="1500"/>
        </w:tabs>
      </w:pPr>
      <w:r>
        <w:t xml:space="preserve"> </w:t>
      </w:r>
      <w:r>
        <w:tab/>
        <w:t xml:space="preserve">Incorporating more datasets to diversify book suggestion     */ </w:t>
      </w:r>
    </w:p>
    <w:sectPr w:rsidR="00AA1296" w:rsidRPr="00AA12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77A7D"/>
    <w:multiLevelType w:val="multilevel"/>
    <w:tmpl w:val="A35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561BE"/>
    <w:multiLevelType w:val="multilevel"/>
    <w:tmpl w:val="1AA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04249"/>
    <w:multiLevelType w:val="multilevel"/>
    <w:tmpl w:val="59B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6395B"/>
    <w:multiLevelType w:val="multilevel"/>
    <w:tmpl w:val="1092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05915"/>
    <w:multiLevelType w:val="multilevel"/>
    <w:tmpl w:val="9C1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50E9B"/>
    <w:multiLevelType w:val="multilevel"/>
    <w:tmpl w:val="FEA00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698020">
    <w:abstractNumId w:val="8"/>
  </w:num>
  <w:num w:numId="2" w16cid:durableId="169805422">
    <w:abstractNumId w:val="6"/>
  </w:num>
  <w:num w:numId="3" w16cid:durableId="1109742571">
    <w:abstractNumId w:val="5"/>
  </w:num>
  <w:num w:numId="4" w16cid:durableId="1736195619">
    <w:abstractNumId w:val="4"/>
  </w:num>
  <w:num w:numId="5" w16cid:durableId="519009578">
    <w:abstractNumId w:val="7"/>
  </w:num>
  <w:num w:numId="6" w16cid:durableId="1833908423">
    <w:abstractNumId w:val="3"/>
  </w:num>
  <w:num w:numId="7" w16cid:durableId="553809874">
    <w:abstractNumId w:val="2"/>
  </w:num>
  <w:num w:numId="8" w16cid:durableId="2103138021">
    <w:abstractNumId w:val="1"/>
  </w:num>
  <w:num w:numId="9" w16cid:durableId="1782188911">
    <w:abstractNumId w:val="0"/>
  </w:num>
  <w:num w:numId="10" w16cid:durableId="1258291989">
    <w:abstractNumId w:val="12"/>
  </w:num>
  <w:num w:numId="11" w16cid:durableId="246231904">
    <w:abstractNumId w:val="14"/>
  </w:num>
  <w:num w:numId="12" w16cid:durableId="697967602">
    <w:abstractNumId w:val="10"/>
  </w:num>
  <w:num w:numId="13" w16cid:durableId="1270772757">
    <w:abstractNumId w:val="11"/>
  </w:num>
  <w:num w:numId="14" w16cid:durableId="748622344">
    <w:abstractNumId w:val="13"/>
  </w:num>
  <w:num w:numId="15" w16cid:durableId="103962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E8E"/>
    <w:rsid w:val="00052696"/>
    <w:rsid w:val="0006063C"/>
    <w:rsid w:val="0015074B"/>
    <w:rsid w:val="0029639D"/>
    <w:rsid w:val="00326F90"/>
    <w:rsid w:val="00463E60"/>
    <w:rsid w:val="005C064A"/>
    <w:rsid w:val="008D6B23"/>
    <w:rsid w:val="00A17FDF"/>
    <w:rsid w:val="00AA1296"/>
    <w:rsid w:val="00AA1D8D"/>
    <w:rsid w:val="00B47730"/>
    <w:rsid w:val="00CB0664"/>
    <w:rsid w:val="00D738F8"/>
    <w:rsid w:val="00EA33CC"/>
    <w:rsid w:val="00FB54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F7507"/>
  <w14:defaultImageDpi w14:val="300"/>
  <w15:docId w15:val="{E0CDCDB9-A4E9-4F5B-BC1A-3045E17C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C06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9240">
      <w:bodyDiv w:val="1"/>
      <w:marLeft w:val="0"/>
      <w:marRight w:val="0"/>
      <w:marTop w:val="0"/>
      <w:marBottom w:val="0"/>
      <w:divBdr>
        <w:top w:val="none" w:sz="0" w:space="0" w:color="auto"/>
        <w:left w:val="none" w:sz="0" w:space="0" w:color="auto"/>
        <w:bottom w:val="none" w:sz="0" w:space="0" w:color="auto"/>
        <w:right w:val="none" w:sz="0" w:space="0" w:color="auto"/>
      </w:divBdr>
    </w:div>
    <w:div w:id="126975530">
      <w:bodyDiv w:val="1"/>
      <w:marLeft w:val="0"/>
      <w:marRight w:val="0"/>
      <w:marTop w:val="0"/>
      <w:marBottom w:val="0"/>
      <w:divBdr>
        <w:top w:val="none" w:sz="0" w:space="0" w:color="auto"/>
        <w:left w:val="none" w:sz="0" w:space="0" w:color="auto"/>
        <w:bottom w:val="none" w:sz="0" w:space="0" w:color="auto"/>
        <w:right w:val="none" w:sz="0" w:space="0" w:color="auto"/>
      </w:divBdr>
    </w:div>
    <w:div w:id="341320867">
      <w:bodyDiv w:val="1"/>
      <w:marLeft w:val="0"/>
      <w:marRight w:val="0"/>
      <w:marTop w:val="0"/>
      <w:marBottom w:val="0"/>
      <w:divBdr>
        <w:top w:val="none" w:sz="0" w:space="0" w:color="auto"/>
        <w:left w:val="none" w:sz="0" w:space="0" w:color="auto"/>
        <w:bottom w:val="none" w:sz="0" w:space="0" w:color="auto"/>
        <w:right w:val="none" w:sz="0" w:space="0" w:color="auto"/>
      </w:divBdr>
    </w:div>
    <w:div w:id="463697419">
      <w:bodyDiv w:val="1"/>
      <w:marLeft w:val="0"/>
      <w:marRight w:val="0"/>
      <w:marTop w:val="0"/>
      <w:marBottom w:val="0"/>
      <w:divBdr>
        <w:top w:val="none" w:sz="0" w:space="0" w:color="auto"/>
        <w:left w:val="none" w:sz="0" w:space="0" w:color="auto"/>
        <w:bottom w:val="none" w:sz="0" w:space="0" w:color="auto"/>
        <w:right w:val="none" w:sz="0" w:space="0" w:color="auto"/>
      </w:divBdr>
      <w:divsChild>
        <w:div w:id="961956626">
          <w:marLeft w:val="0"/>
          <w:marRight w:val="0"/>
          <w:marTop w:val="0"/>
          <w:marBottom w:val="0"/>
          <w:divBdr>
            <w:top w:val="none" w:sz="0" w:space="0" w:color="auto"/>
            <w:left w:val="none" w:sz="0" w:space="0" w:color="auto"/>
            <w:bottom w:val="none" w:sz="0" w:space="0" w:color="auto"/>
            <w:right w:val="none" w:sz="0" w:space="0" w:color="auto"/>
          </w:divBdr>
          <w:divsChild>
            <w:div w:id="260534792">
              <w:marLeft w:val="0"/>
              <w:marRight w:val="0"/>
              <w:marTop w:val="0"/>
              <w:marBottom w:val="0"/>
              <w:divBdr>
                <w:top w:val="none" w:sz="0" w:space="0" w:color="auto"/>
                <w:left w:val="none" w:sz="0" w:space="0" w:color="auto"/>
                <w:bottom w:val="none" w:sz="0" w:space="0" w:color="auto"/>
                <w:right w:val="none" w:sz="0" w:space="0" w:color="auto"/>
              </w:divBdr>
              <w:divsChild>
                <w:div w:id="1409421030">
                  <w:marLeft w:val="0"/>
                  <w:marRight w:val="0"/>
                  <w:marTop w:val="0"/>
                  <w:marBottom w:val="0"/>
                  <w:divBdr>
                    <w:top w:val="none" w:sz="0" w:space="0" w:color="auto"/>
                    <w:left w:val="none" w:sz="0" w:space="0" w:color="auto"/>
                    <w:bottom w:val="none" w:sz="0" w:space="0" w:color="auto"/>
                    <w:right w:val="none" w:sz="0" w:space="0" w:color="auto"/>
                  </w:divBdr>
                  <w:divsChild>
                    <w:div w:id="730344210">
                      <w:marLeft w:val="0"/>
                      <w:marRight w:val="0"/>
                      <w:marTop w:val="0"/>
                      <w:marBottom w:val="0"/>
                      <w:divBdr>
                        <w:top w:val="none" w:sz="0" w:space="0" w:color="auto"/>
                        <w:left w:val="none" w:sz="0" w:space="0" w:color="auto"/>
                        <w:bottom w:val="none" w:sz="0" w:space="0" w:color="auto"/>
                        <w:right w:val="none" w:sz="0" w:space="0" w:color="auto"/>
                      </w:divBdr>
                      <w:divsChild>
                        <w:div w:id="1602106212">
                          <w:marLeft w:val="0"/>
                          <w:marRight w:val="0"/>
                          <w:marTop w:val="0"/>
                          <w:marBottom w:val="0"/>
                          <w:divBdr>
                            <w:top w:val="none" w:sz="0" w:space="0" w:color="auto"/>
                            <w:left w:val="none" w:sz="0" w:space="0" w:color="auto"/>
                            <w:bottom w:val="none" w:sz="0" w:space="0" w:color="auto"/>
                            <w:right w:val="none" w:sz="0" w:space="0" w:color="auto"/>
                          </w:divBdr>
                          <w:divsChild>
                            <w:div w:id="339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806308">
      <w:bodyDiv w:val="1"/>
      <w:marLeft w:val="0"/>
      <w:marRight w:val="0"/>
      <w:marTop w:val="0"/>
      <w:marBottom w:val="0"/>
      <w:divBdr>
        <w:top w:val="none" w:sz="0" w:space="0" w:color="auto"/>
        <w:left w:val="none" w:sz="0" w:space="0" w:color="auto"/>
        <w:bottom w:val="none" w:sz="0" w:space="0" w:color="auto"/>
        <w:right w:val="none" w:sz="0" w:space="0" w:color="auto"/>
      </w:divBdr>
    </w:div>
    <w:div w:id="559755112">
      <w:bodyDiv w:val="1"/>
      <w:marLeft w:val="0"/>
      <w:marRight w:val="0"/>
      <w:marTop w:val="0"/>
      <w:marBottom w:val="0"/>
      <w:divBdr>
        <w:top w:val="none" w:sz="0" w:space="0" w:color="auto"/>
        <w:left w:val="none" w:sz="0" w:space="0" w:color="auto"/>
        <w:bottom w:val="none" w:sz="0" w:space="0" w:color="auto"/>
        <w:right w:val="none" w:sz="0" w:space="0" w:color="auto"/>
      </w:divBdr>
    </w:div>
    <w:div w:id="608437990">
      <w:bodyDiv w:val="1"/>
      <w:marLeft w:val="0"/>
      <w:marRight w:val="0"/>
      <w:marTop w:val="0"/>
      <w:marBottom w:val="0"/>
      <w:divBdr>
        <w:top w:val="none" w:sz="0" w:space="0" w:color="auto"/>
        <w:left w:val="none" w:sz="0" w:space="0" w:color="auto"/>
        <w:bottom w:val="none" w:sz="0" w:space="0" w:color="auto"/>
        <w:right w:val="none" w:sz="0" w:space="0" w:color="auto"/>
      </w:divBdr>
    </w:div>
    <w:div w:id="805044989">
      <w:bodyDiv w:val="1"/>
      <w:marLeft w:val="0"/>
      <w:marRight w:val="0"/>
      <w:marTop w:val="0"/>
      <w:marBottom w:val="0"/>
      <w:divBdr>
        <w:top w:val="none" w:sz="0" w:space="0" w:color="auto"/>
        <w:left w:val="none" w:sz="0" w:space="0" w:color="auto"/>
        <w:bottom w:val="none" w:sz="0" w:space="0" w:color="auto"/>
        <w:right w:val="none" w:sz="0" w:space="0" w:color="auto"/>
      </w:divBdr>
    </w:div>
    <w:div w:id="897545755">
      <w:bodyDiv w:val="1"/>
      <w:marLeft w:val="0"/>
      <w:marRight w:val="0"/>
      <w:marTop w:val="0"/>
      <w:marBottom w:val="0"/>
      <w:divBdr>
        <w:top w:val="none" w:sz="0" w:space="0" w:color="auto"/>
        <w:left w:val="none" w:sz="0" w:space="0" w:color="auto"/>
        <w:bottom w:val="none" w:sz="0" w:space="0" w:color="auto"/>
        <w:right w:val="none" w:sz="0" w:space="0" w:color="auto"/>
      </w:divBdr>
      <w:divsChild>
        <w:div w:id="2125029110">
          <w:marLeft w:val="0"/>
          <w:marRight w:val="0"/>
          <w:marTop w:val="0"/>
          <w:marBottom w:val="0"/>
          <w:divBdr>
            <w:top w:val="none" w:sz="0" w:space="0" w:color="auto"/>
            <w:left w:val="none" w:sz="0" w:space="0" w:color="auto"/>
            <w:bottom w:val="none" w:sz="0" w:space="0" w:color="auto"/>
            <w:right w:val="none" w:sz="0" w:space="0" w:color="auto"/>
          </w:divBdr>
          <w:divsChild>
            <w:div w:id="1282300224">
              <w:marLeft w:val="0"/>
              <w:marRight w:val="0"/>
              <w:marTop w:val="0"/>
              <w:marBottom w:val="0"/>
              <w:divBdr>
                <w:top w:val="none" w:sz="0" w:space="0" w:color="auto"/>
                <w:left w:val="none" w:sz="0" w:space="0" w:color="auto"/>
                <w:bottom w:val="none" w:sz="0" w:space="0" w:color="auto"/>
                <w:right w:val="none" w:sz="0" w:space="0" w:color="auto"/>
              </w:divBdr>
              <w:divsChild>
                <w:div w:id="624165937">
                  <w:marLeft w:val="0"/>
                  <w:marRight w:val="0"/>
                  <w:marTop w:val="0"/>
                  <w:marBottom w:val="0"/>
                  <w:divBdr>
                    <w:top w:val="none" w:sz="0" w:space="0" w:color="auto"/>
                    <w:left w:val="none" w:sz="0" w:space="0" w:color="auto"/>
                    <w:bottom w:val="none" w:sz="0" w:space="0" w:color="auto"/>
                    <w:right w:val="none" w:sz="0" w:space="0" w:color="auto"/>
                  </w:divBdr>
                  <w:divsChild>
                    <w:div w:id="1904025199">
                      <w:marLeft w:val="0"/>
                      <w:marRight w:val="0"/>
                      <w:marTop w:val="0"/>
                      <w:marBottom w:val="0"/>
                      <w:divBdr>
                        <w:top w:val="none" w:sz="0" w:space="0" w:color="auto"/>
                        <w:left w:val="none" w:sz="0" w:space="0" w:color="auto"/>
                        <w:bottom w:val="none" w:sz="0" w:space="0" w:color="auto"/>
                        <w:right w:val="none" w:sz="0" w:space="0" w:color="auto"/>
                      </w:divBdr>
                      <w:divsChild>
                        <w:div w:id="198320156">
                          <w:marLeft w:val="0"/>
                          <w:marRight w:val="0"/>
                          <w:marTop w:val="0"/>
                          <w:marBottom w:val="0"/>
                          <w:divBdr>
                            <w:top w:val="none" w:sz="0" w:space="0" w:color="auto"/>
                            <w:left w:val="none" w:sz="0" w:space="0" w:color="auto"/>
                            <w:bottom w:val="none" w:sz="0" w:space="0" w:color="auto"/>
                            <w:right w:val="none" w:sz="0" w:space="0" w:color="auto"/>
                          </w:divBdr>
                          <w:divsChild>
                            <w:div w:id="610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91467">
      <w:bodyDiv w:val="1"/>
      <w:marLeft w:val="0"/>
      <w:marRight w:val="0"/>
      <w:marTop w:val="0"/>
      <w:marBottom w:val="0"/>
      <w:divBdr>
        <w:top w:val="none" w:sz="0" w:space="0" w:color="auto"/>
        <w:left w:val="none" w:sz="0" w:space="0" w:color="auto"/>
        <w:bottom w:val="none" w:sz="0" w:space="0" w:color="auto"/>
        <w:right w:val="none" w:sz="0" w:space="0" w:color="auto"/>
      </w:divBdr>
    </w:div>
    <w:div w:id="1112552767">
      <w:bodyDiv w:val="1"/>
      <w:marLeft w:val="0"/>
      <w:marRight w:val="0"/>
      <w:marTop w:val="0"/>
      <w:marBottom w:val="0"/>
      <w:divBdr>
        <w:top w:val="none" w:sz="0" w:space="0" w:color="auto"/>
        <w:left w:val="none" w:sz="0" w:space="0" w:color="auto"/>
        <w:bottom w:val="none" w:sz="0" w:space="0" w:color="auto"/>
        <w:right w:val="none" w:sz="0" w:space="0" w:color="auto"/>
      </w:divBdr>
    </w:div>
    <w:div w:id="1239749890">
      <w:bodyDiv w:val="1"/>
      <w:marLeft w:val="0"/>
      <w:marRight w:val="0"/>
      <w:marTop w:val="0"/>
      <w:marBottom w:val="0"/>
      <w:divBdr>
        <w:top w:val="none" w:sz="0" w:space="0" w:color="auto"/>
        <w:left w:val="none" w:sz="0" w:space="0" w:color="auto"/>
        <w:bottom w:val="none" w:sz="0" w:space="0" w:color="auto"/>
        <w:right w:val="none" w:sz="0" w:space="0" w:color="auto"/>
      </w:divBdr>
    </w:div>
    <w:div w:id="1297680210">
      <w:bodyDiv w:val="1"/>
      <w:marLeft w:val="0"/>
      <w:marRight w:val="0"/>
      <w:marTop w:val="0"/>
      <w:marBottom w:val="0"/>
      <w:divBdr>
        <w:top w:val="none" w:sz="0" w:space="0" w:color="auto"/>
        <w:left w:val="none" w:sz="0" w:space="0" w:color="auto"/>
        <w:bottom w:val="none" w:sz="0" w:space="0" w:color="auto"/>
        <w:right w:val="none" w:sz="0" w:space="0" w:color="auto"/>
      </w:divBdr>
    </w:div>
    <w:div w:id="1402604245">
      <w:bodyDiv w:val="1"/>
      <w:marLeft w:val="0"/>
      <w:marRight w:val="0"/>
      <w:marTop w:val="0"/>
      <w:marBottom w:val="0"/>
      <w:divBdr>
        <w:top w:val="none" w:sz="0" w:space="0" w:color="auto"/>
        <w:left w:val="none" w:sz="0" w:space="0" w:color="auto"/>
        <w:bottom w:val="none" w:sz="0" w:space="0" w:color="auto"/>
        <w:right w:val="none" w:sz="0" w:space="0" w:color="auto"/>
      </w:divBdr>
      <w:divsChild>
        <w:div w:id="108164767">
          <w:marLeft w:val="0"/>
          <w:marRight w:val="0"/>
          <w:marTop w:val="0"/>
          <w:marBottom w:val="0"/>
          <w:divBdr>
            <w:top w:val="none" w:sz="0" w:space="0" w:color="auto"/>
            <w:left w:val="none" w:sz="0" w:space="0" w:color="auto"/>
            <w:bottom w:val="none" w:sz="0" w:space="0" w:color="auto"/>
            <w:right w:val="none" w:sz="0" w:space="0" w:color="auto"/>
          </w:divBdr>
          <w:divsChild>
            <w:div w:id="2002733184">
              <w:marLeft w:val="0"/>
              <w:marRight w:val="0"/>
              <w:marTop w:val="0"/>
              <w:marBottom w:val="0"/>
              <w:divBdr>
                <w:top w:val="none" w:sz="0" w:space="0" w:color="auto"/>
                <w:left w:val="none" w:sz="0" w:space="0" w:color="auto"/>
                <w:bottom w:val="none" w:sz="0" w:space="0" w:color="auto"/>
                <w:right w:val="none" w:sz="0" w:space="0" w:color="auto"/>
              </w:divBdr>
              <w:divsChild>
                <w:div w:id="958992161">
                  <w:marLeft w:val="0"/>
                  <w:marRight w:val="0"/>
                  <w:marTop w:val="0"/>
                  <w:marBottom w:val="0"/>
                  <w:divBdr>
                    <w:top w:val="none" w:sz="0" w:space="0" w:color="auto"/>
                    <w:left w:val="none" w:sz="0" w:space="0" w:color="auto"/>
                    <w:bottom w:val="none" w:sz="0" w:space="0" w:color="auto"/>
                    <w:right w:val="none" w:sz="0" w:space="0" w:color="auto"/>
                  </w:divBdr>
                  <w:divsChild>
                    <w:div w:id="855266978">
                      <w:marLeft w:val="0"/>
                      <w:marRight w:val="0"/>
                      <w:marTop w:val="0"/>
                      <w:marBottom w:val="0"/>
                      <w:divBdr>
                        <w:top w:val="none" w:sz="0" w:space="0" w:color="auto"/>
                        <w:left w:val="none" w:sz="0" w:space="0" w:color="auto"/>
                        <w:bottom w:val="none" w:sz="0" w:space="0" w:color="auto"/>
                        <w:right w:val="none" w:sz="0" w:space="0" w:color="auto"/>
                      </w:divBdr>
                      <w:divsChild>
                        <w:div w:id="122580574">
                          <w:marLeft w:val="0"/>
                          <w:marRight w:val="0"/>
                          <w:marTop w:val="0"/>
                          <w:marBottom w:val="0"/>
                          <w:divBdr>
                            <w:top w:val="none" w:sz="0" w:space="0" w:color="auto"/>
                            <w:left w:val="none" w:sz="0" w:space="0" w:color="auto"/>
                            <w:bottom w:val="none" w:sz="0" w:space="0" w:color="auto"/>
                            <w:right w:val="none" w:sz="0" w:space="0" w:color="auto"/>
                          </w:divBdr>
                          <w:divsChild>
                            <w:div w:id="1249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16224">
      <w:bodyDiv w:val="1"/>
      <w:marLeft w:val="0"/>
      <w:marRight w:val="0"/>
      <w:marTop w:val="0"/>
      <w:marBottom w:val="0"/>
      <w:divBdr>
        <w:top w:val="none" w:sz="0" w:space="0" w:color="auto"/>
        <w:left w:val="none" w:sz="0" w:space="0" w:color="auto"/>
        <w:bottom w:val="none" w:sz="0" w:space="0" w:color="auto"/>
        <w:right w:val="none" w:sz="0" w:space="0" w:color="auto"/>
      </w:divBdr>
    </w:div>
    <w:div w:id="1837649907">
      <w:bodyDiv w:val="1"/>
      <w:marLeft w:val="0"/>
      <w:marRight w:val="0"/>
      <w:marTop w:val="0"/>
      <w:marBottom w:val="0"/>
      <w:divBdr>
        <w:top w:val="none" w:sz="0" w:space="0" w:color="auto"/>
        <w:left w:val="none" w:sz="0" w:space="0" w:color="auto"/>
        <w:bottom w:val="none" w:sz="0" w:space="0" w:color="auto"/>
        <w:right w:val="none" w:sz="0" w:space="0" w:color="auto"/>
      </w:divBdr>
    </w:div>
    <w:div w:id="1911884805">
      <w:bodyDiv w:val="1"/>
      <w:marLeft w:val="0"/>
      <w:marRight w:val="0"/>
      <w:marTop w:val="0"/>
      <w:marBottom w:val="0"/>
      <w:divBdr>
        <w:top w:val="none" w:sz="0" w:space="0" w:color="auto"/>
        <w:left w:val="none" w:sz="0" w:space="0" w:color="auto"/>
        <w:bottom w:val="none" w:sz="0" w:space="0" w:color="auto"/>
        <w:right w:val="none" w:sz="0" w:space="0" w:color="auto"/>
      </w:divBdr>
    </w:div>
    <w:div w:id="2046441702">
      <w:bodyDiv w:val="1"/>
      <w:marLeft w:val="0"/>
      <w:marRight w:val="0"/>
      <w:marTop w:val="0"/>
      <w:marBottom w:val="0"/>
      <w:divBdr>
        <w:top w:val="none" w:sz="0" w:space="0" w:color="auto"/>
        <w:left w:val="none" w:sz="0" w:space="0" w:color="auto"/>
        <w:bottom w:val="none" w:sz="0" w:space="0" w:color="auto"/>
        <w:right w:val="none" w:sz="0" w:space="0" w:color="auto"/>
      </w:divBdr>
    </w:div>
    <w:div w:id="2058582551">
      <w:bodyDiv w:val="1"/>
      <w:marLeft w:val="0"/>
      <w:marRight w:val="0"/>
      <w:marTop w:val="0"/>
      <w:marBottom w:val="0"/>
      <w:divBdr>
        <w:top w:val="none" w:sz="0" w:space="0" w:color="auto"/>
        <w:left w:val="none" w:sz="0" w:space="0" w:color="auto"/>
        <w:bottom w:val="none" w:sz="0" w:space="0" w:color="auto"/>
        <w:right w:val="none" w:sz="0" w:space="0" w:color="auto"/>
      </w:divBdr>
    </w:div>
    <w:div w:id="2074346431">
      <w:bodyDiv w:val="1"/>
      <w:marLeft w:val="0"/>
      <w:marRight w:val="0"/>
      <w:marTop w:val="0"/>
      <w:marBottom w:val="0"/>
      <w:divBdr>
        <w:top w:val="none" w:sz="0" w:space="0" w:color="auto"/>
        <w:left w:val="none" w:sz="0" w:space="0" w:color="auto"/>
        <w:bottom w:val="none" w:sz="0" w:space="0" w:color="auto"/>
        <w:right w:val="none" w:sz="0" w:space="0" w:color="auto"/>
      </w:divBdr>
      <w:divsChild>
        <w:div w:id="2142532246">
          <w:marLeft w:val="0"/>
          <w:marRight w:val="0"/>
          <w:marTop w:val="0"/>
          <w:marBottom w:val="0"/>
          <w:divBdr>
            <w:top w:val="none" w:sz="0" w:space="0" w:color="auto"/>
            <w:left w:val="none" w:sz="0" w:space="0" w:color="auto"/>
            <w:bottom w:val="none" w:sz="0" w:space="0" w:color="auto"/>
            <w:right w:val="none" w:sz="0" w:space="0" w:color="auto"/>
          </w:divBdr>
          <w:divsChild>
            <w:div w:id="761875238">
              <w:marLeft w:val="0"/>
              <w:marRight w:val="0"/>
              <w:marTop w:val="0"/>
              <w:marBottom w:val="0"/>
              <w:divBdr>
                <w:top w:val="none" w:sz="0" w:space="0" w:color="auto"/>
                <w:left w:val="none" w:sz="0" w:space="0" w:color="auto"/>
                <w:bottom w:val="none" w:sz="0" w:space="0" w:color="auto"/>
                <w:right w:val="none" w:sz="0" w:space="0" w:color="auto"/>
              </w:divBdr>
              <w:divsChild>
                <w:div w:id="1515146216">
                  <w:marLeft w:val="0"/>
                  <w:marRight w:val="0"/>
                  <w:marTop w:val="0"/>
                  <w:marBottom w:val="0"/>
                  <w:divBdr>
                    <w:top w:val="none" w:sz="0" w:space="0" w:color="auto"/>
                    <w:left w:val="none" w:sz="0" w:space="0" w:color="auto"/>
                    <w:bottom w:val="none" w:sz="0" w:space="0" w:color="auto"/>
                    <w:right w:val="none" w:sz="0" w:space="0" w:color="auto"/>
                  </w:divBdr>
                  <w:divsChild>
                    <w:div w:id="123233813">
                      <w:marLeft w:val="0"/>
                      <w:marRight w:val="0"/>
                      <w:marTop w:val="0"/>
                      <w:marBottom w:val="0"/>
                      <w:divBdr>
                        <w:top w:val="none" w:sz="0" w:space="0" w:color="auto"/>
                        <w:left w:val="none" w:sz="0" w:space="0" w:color="auto"/>
                        <w:bottom w:val="none" w:sz="0" w:space="0" w:color="auto"/>
                        <w:right w:val="none" w:sz="0" w:space="0" w:color="auto"/>
                      </w:divBdr>
                      <w:divsChild>
                        <w:div w:id="1414666015">
                          <w:marLeft w:val="0"/>
                          <w:marRight w:val="0"/>
                          <w:marTop w:val="0"/>
                          <w:marBottom w:val="0"/>
                          <w:divBdr>
                            <w:top w:val="none" w:sz="0" w:space="0" w:color="auto"/>
                            <w:left w:val="none" w:sz="0" w:space="0" w:color="auto"/>
                            <w:bottom w:val="none" w:sz="0" w:space="0" w:color="auto"/>
                            <w:right w:val="none" w:sz="0" w:space="0" w:color="auto"/>
                          </w:divBdr>
                          <w:divsChild>
                            <w:div w:id="11031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LOKENDRA SAHU</cp:lastModifiedBy>
  <cp:revision>4</cp:revision>
  <dcterms:created xsi:type="dcterms:W3CDTF">2024-11-12T18:04:00Z</dcterms:created>
  <dcterms:modified xsi:type="dcterms:W3CDTF">2024-11-13T04:45:00Z</dcterms:modified>
  <cp:category/>
</cp:coreProperties>
</file>